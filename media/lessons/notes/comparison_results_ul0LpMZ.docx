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Comparison of Test Answers</w:t>
      </w:r>
    </w:p>
    <w:p>
      <w:r>
        <w:t>Q1: Prostatitda:</w:t>
      </w:r>
    </w:p>
    <w:p>
      <w:r>
        <w:t>JS Answer: potentsiayaning keskin pasayishi</w:t>
      </w:r>
    </w:p>
    <w:p>
      <w:r>
        <w:t>In options: True</w:t>
      </w:r>
    </w:p>
    <w:p>
      <w:r>
        <w:t>----</w:t>
      </w:r>
    </w:p>
    <w:p>
      <w:r>
        <w:t>Q2: Ichakning irritabiy sindromining eng ko'p uchraydigan belgilari:</w:t>
      </w:r>
    </w:p>
    <w:p>
      <w:r>
        <w:t>JS Answer: asosan ich qotishi</w:t>
      </w:r>
    </w:p>
    <w:p>
      <w:r>
        <w:t>In options: True</w:t>
      </w:r>
    </w:p>
    <w:p>
      <w:r>
        <w:t>----</w:t>
      </w:r>
    </w:p>
    <w:p>
      <w:r>
        <w:t>Q3: Ichakning irritabiy sindromi diagnostikasi mezonlari:</w:t>
      </w:r>
    </w:p>
    <w:p>
      <w:r>
        <w:t>JS Answer: ertalab ko'ngil aynishi</w:t>
      </w:r>
    </w:p>
    <w:p>
      <w:r>
        <w:t>In options: True</w:t>
      </w:r>
    </w:p>
    <w:p>
      <w:r>
        <w:t>----</w:t>
      </w:r>
    </w:p>
    <w:p>
      <w:r>
        <w:t>Q4: Bolalarda qizilo'ngach-oshqozon reflyuksi quyidagi belgilar bilan tavsiflanadi:</w:t>
      </w:r>
    </w:p>
    <w:p>
      <w:r>
        <w:t>JS Answer: kam vazn ortishi bilan oziq-ovqat regürjitatsiyasi</w:t>
      </w:r>
    </w:p>
    <w:p>
      <w:r>
        <w:t>In options: True</w:t>
      </w:r>
    </w:p>
    <w:p>
      <w:r>
        <w:t>----</w:t>
      </w:r>
    </w:p>
    <w:p>
      <w:r>
        <w:t>Q5: Gastrofibroduodenoskopiyaning afzalliklari nimada?</w:t>
      </w:r>
    </w:p>
    <w:p>
      <w:r>
        <w:t>JS Answer: oshqozon-ichak trakti patologiyasini tasdiqlash yoki istisno qilish imkonini beradi</w:t>
      </w:r>
    </w:p>
    <w:p>
      <w:r>
        <w:t>In options: True</w:t>
      </w:r>
    </w:p>
    <w:p>
      <w:r>
        <w:t>----</w:t>
      </w:r>
    </w:p>
    <w:p>
      <w:r>
        <w:t>Q6: Vismut sulfatning yon ta'siri</w:t>
      </w:r>
    </w:p>
    <w:p>
      <w:r>
        <w:t>JS Answer: me'da shirasining ikkilamchi gipersekresiyasi</w:t>
      </w:r>
    </w:p>
    <w:p>
      <w:r>
        <w:t>In options: True</w:t>
      </w:r>
    </w:p>
    <w:p>
      <w:r>
        <w:t>----</w:t>
      </w:r>
    </w:p>
    <w:p>
      <w:r>
        <w:t>Q7: Quyidagilardan qaysi biri astsit haqida to'g'ri emas?</w:t>
      </w:r>
    </w:p>
    <w:p>
      <w:r>
        <w:t>JS Answer: jigar sirrozining kam uchraydigan asoratlaridan biri</w:t>
      </w:r>
    </w:p>
    <w:p>
      <w:r>
        <w:t>In options: True</w:t>
      </w:r>
    </w:p>
    <w:p>
      <w:r>
        <w:t>----</w:t>
      </w:r>
    </w:p>
    <w:p>
      <w:r>
        <w:t>Q8: O'ng gipoxondriyadagi og'riq quyidagilarga xos emas:</w:t>
      </w:r>
    </w:p>
    <w:p>
      <w:r>
        <w:t>JS Answer: xolelitiyoz</w:t>
      </w:r>
    </w:p>
    <w:p>
      <w:r>
        <w:t>In options: True</w:t>
      </w:r>
    </w:p>
    <w:p>
      <w:r>
        <w:t>----</w:t>
      </w:r>
    </w:p>
    <w:p>
      <w:r>
        <w:t>Q9: Sariqlik teri qichishi bilan kechadi:</w:t>
      </w:r>
    </w:p>
    <w:p>
      <w:r>
        <w:t>JS Answer: Propranalolo bilan zaharlanish</w:t>
      </w:r>
    </w:p>
    <w:p>
      <w:r>
        <w:t>In options: True</w:t>
      </w:r>
    </w:p>
    <w:p>
      <w:r>
        <w:t>----</w:t>
      </w:r>
    </w:p>
    <w:p>
      <w:r>
        <w:t>Q10: Pankreatitning klinik ko'rinishiga quyidagilar kiradi:</w:t>
      </w:r>
    </w:p>
    <w:p>
      <w:r>
        <w:t>JS Answer: astsitlar</w:t>
      </w:r>
    </w:p>
    <w:p>
      <w:r>
        <w:t>In options: True</w:t>
      </w:r>
    </w:p>
    <w:p>
      <w:r>
        <w:t>----</w:t>
      </w:r>
    </w:p>
    <w:p>
      <w:r>
        <w:t>Q11: Bolaning ovqatlanishiga nisbatan(noto'g'ri javobni tanlang):</w:t>
      </w:r>
    </w:p>
    <w:p>
      <w:r>
        <w:t>JS Answer: emizish tavsiya etiladi</w:t>
      </w:r>
    </w:p>
    <w:p>
      <w:r>
        <w:t>In options: True</w:t>
      </w:r>
    </w:p>
    <w:p>
      <w:r>
        <w:t>----</w:t>
      </w:r>
    </w:p>
    <w:p>
      <w:r>
        <w:t>Q12: Javoblar orasida qaysi biri noto’g’ri:</w:t>
      </w:r>
    </w:p>
    <w:p>
      <w:r>
        <w:t>JS Answer: 3 haftadan 2 oygacha bo'lgan bolalarda ichak sanchig'i kuzatiladi</w:t>
      </w:r>
    </w:p>
    <w:p>
      <w:r>
        <w:t>In options: True</w:t>
      </w:r>
    </w:p>
    <w:p>
      <w:r>
        <w:t>----</w:t>
      </w:r>
    </w:p>
    <w:p>
      <w:r>
        <w:t>Q13: Bolalardagi ich qotishi (noto'g'ri javobni tanlang):</w:t>
      </w:r>
    </w:p>
    <w:p>
      <w:r>
        <w:t>JS Answer: umumiy sabab - to'yib ovqatlanmaslik</w:t>
      </w:r>
    </w:p>
    <w:p>
      <w:r>
        <w:t>In options: True</w:t>
      </w:r>
    </w:p>
    <w:p>
      <w:r>
        <w:t>----</w:t>
      </w:r>
    </w:p>
    <w:p>
      <w:r>
        <w:t>Q14: Javoblar orasida qaysi biri noto’g’ri:</w:t>
      </w:r>
    </w:p>
    <w:p>
      <w:r>
        <w:t>JS Answer: o'tkir epiglottit isitma, holsizlik, so'lak oqishi bilan kechadi, 6 oydan 6 yoshgacha bo'ladi</w:t>
      </w:r>
    </w:p>
    <w:p>
      <w:r>
        <w:t>In options: True</w:t>
      </w:r>
    </w:p>
    <w:p>
      <w:r>
        <w:t>----</w:t>
      </w:r>
    </w:p>
    <w:p>
      <w:r>
        <w:t>Q15: Ko'ngil aynishi va qayt qilishning metabolik sabablari:</w:t>
      </w:r>
    </w:p>
    <w:p>
      <w:r>
        <w:t>JS Answer: migren</w:t>
      </w:r>
    </w:p>
    <w:p>
      <w:r>
        <w:t>In options: True</w:t>
      </w:r>
    </w:p>
    <w:p>
      <w:r>
        <w:t>----</w:t>
      </w:r>
    </w:p>
    <w:p>
      <w:r>
        <w:t>Q16: Yarani jarrohlik yo'li bilan davolashga ko'rsatmalar:</w:t>
      </w:r>
    </w:p>
    <w:p>
      <w:r>
        <w:t>JS Answer: yomon xulqlilik</w:t>
      </w:r>
    </w:p>
    <w:p>
      <w:r>
        <w:t>In options: True</w:t>
      </w:r>
    </w:p>
    <w:p>
      <w:r>
        <w:t>----</w:t>
      </w:r>
    </w:p>
    <w:p>
      <w:r>
        <w:t>Q17: B12 tanqisligi sabablari:</w:t>
      </w:r>
    </w:p>
    <w:p>
      <w:r>
        <w:t>JS Answer: Qattiq vegetarian dietasi.</w:t>
      </w:r>
    </w:p>
    <w:p>
      <w:r>
        <w:t>In options: True</w:t>
      </w:r>
    </w:p>
    <w:p>
      <w:r>
        <w:t>----</w:t>
      </w:r>
    </w:p>
    <w:p>
      <w:r>
        <w:t>Q18: Quyidagilar to’g’rimi?:</w:t>
      </w:r>
    </w:p>
    <w:p>
      <w:r>
        <w:t>JS Answer: Agepatitida–inkubatsion davr 30-50kun, sariqlik bilan kechadi, virus tashuvchilik bor, passiv immunizatsiya o’tkazilmaydi</w:t>
      </w:r>
    </w:p>
    <w:p>
      <w:r>
        <w:t>In options: True</w:t>
      </w:r>
    </w:p>
    <w:p>
      <w:r>
        <w:t>----</w:t>
      </w:r>
    </w:p>
    <w:p>
      <w:r>
        <w:t>Q19: Revmatoid artritga xos:</w:t>
      </w:r>
    </w:p>
    <w:p>
      <w:r>
        <w:t>JS Answer: asosan erkaklar kasallanadi</w:t>
      </w:r>
    </w:p>
    <w:p>
      <w:r>
        <w:t>In options: True</w:t>
      </w:r>
    </w:p>
    <w:p>
      <w:r>
        <w:t>----</w:t>
      </w:r>
    </w:p>
    <w:p>
      <w:r>
        <w:t>Q20: Otoskleroz</w:t>
      </w:r>
    </w:p>
    <w:p>
      <w:r>
        <w:t>JS Answer: irsiy kasallik</w:t>
      </w:r>
    </w:p>
    <w:p>
      <w:r>
        <w:t>In options: True</w:t>
      </w:r>
    </w:p>
    <w:p>
      <w:r>
        <w:t>----</w:t>
      </w:r>
    </w:p>
    <w:p>
      <w:r>
        <w:t>Q21: Yangi tug'ilgan chaqaloqlarning reflekslariga nisbatan, bu noto'g'ri:</w:t>
      </w:r>
    </w:p>
    <w:p>
      <w:r>
        <w:t>JS Answer: Odatda og'iz avtomatizmining reflekslari 6 oyga kamayadi</w:t>
      </w:r>
    </w:p>
    <w:p>
      <w:r>
        <w:t>In options: True</w:t>
      </w:r>
    </w:p>
    <w:p>
      <w:r>
        <w:t>----</w:t>
      </w:r>
    </w:p>
    <w:p>
      <w:r>
        <w:t>Q22: Yuqumli bo'lmagan kelib chiqishi oshqozon-ichak patologiyasi tufayli ko'ngil aynishi va qayt qilish sabablari:</w:t>
      </w:r>
    </w:p>
    <w:p>
      <w:r>
        <w:t>JS Answer: ovqatdan zaharlanish</w:t>
      </w:r>
    </w:p>
    <w:p>
      <w:r>
        <w:t>In options: True</w:t>
      </w:r>
    </w:p>
    <w:p>
      <w:r>
        <w:t>----</w:t>
      </w:r>
    </w:p>
    <w:p>
      <w:r>
        <w:t>Q23: Bemorda ochlik, yurak urishi, ich qotishi, epigastriumda og'riqlar. Avval qanday tekshiruvdan o'tish kerak?</w:t>
      </w:r>
    </w:p>
    <w:p>
      <w:r>
        <w:t>JS Answer: me'da shirasining tahlili</w:t>
      </w:r>
    </w:p>
    <w:p>
      <w:r>
        <w:t>In options: True</w:t>
      </w:r>
    </w:p>
    <w:p>
      <w:r>
        <w:t>----</w:t>
      </w:r>
    </w:p>
    <w:p>
      <w:r>
        <w:t>Q24: Jigar sirrozining klinik belgilari:</w:t>
      </w:r>
    </w:p>
    <w:p>
      <w:r>
        <w:t>JS Answer: ishtahaning yo'qolishi, ko'ngil aynishi, qusish</w:t>
      </w:r>
    </w:p>
    <w:p>
      <w:r>
        <w:t>In options: True</w:t>
      </w:r>
    </w:p>
    <w:p>
      <w:r>
        <w:t>----</w:t>
      </w:r>
    </w:p>
    <w:p>
      <w:r>
        <w:t>Q25: Jigar sirozining asoratlariga muhim emas:</w:t>
      </w:r>
    </w:p>
    <w:p>
      <w:r>
        <w:t>JS Answer: portal gipertenziya</w:t>
      </w:r>
    </w:p>
    <w:p>
      <w:r>
        <w:t>In options: True</w:t>
      </w:r>
    </w:p>
    <w:p>
      <w:r>
        <w:t>----</w:t>
      </w:r>
    </w:p>
    <w:p>
      <w:r>
        <w:t>Q26: Xolelitiyozga xosdir:</w:t>
      </w:r>
    </w:p>
    <w:p>
      <w:r>
        <w:t>JS Answer: sariqlik, jigar kattalashishi, palpatsiyada og'riq palmalarning qizarishi, astsit</w:t>
      </w:r>
    </w:p>
    <w:p>
      <w:r>
        <w:t>In options: True</w:t>
      </w:r>
    </w:p>
    <w:p>
      <w:r>
        <w:t>----</w:t>
      </w:r>
    </w:p>
    <w:p>
      <w:r>
        <w:t>Q27: O'tkir xoletsistit uchun quyidagi belgilar xos emas:</w:t>
      </w:r>
    </w:p>
    <w:p>
      <w:r>
        <w:t>JS Answer: o'ng gipoxondriyadagi og'riq</w:t>
      </w:r>
    </w:p>
    <w:p>
      <w:r>
        <w:t>In options: True</w:t>
      </w:r>
    </w:p>
    <w:p>
      <w:r>
        <w:t>----</w:t>
      </w:r>
    </w:p>
    <w:p>
      <w:r>
        <w:t>Q28: Asoratsiz o'n ikki barmoqli ichak yarasi bo'lgan bemorlarda:</w:t>
      </w:r>
    </w:p>
    <w:p>
      <w:r>
        <w:t>JS Answer: qonli axlat</w:t>
      </w:r>
    </w:p>
    <w:p>
      <w:r>
        <w:t>In options: True</w:t>
      </w:r>
    </w:p>
    <w:p>
      <w:r>
        <w:t>----</w:t>
      </w:r>
    </w:p>
    <w:p>
      <w:r>
        <w:t>Q29: Quyidagi belgilar jigar sirroziga mos keladimi?</w:t>
      </w:r>
    </w:p>
    <w:p>
      <w:r>
        <w:t>JS Answer: gemorragik sindrom</w:t>
      </w:r>
    </w:p>
    <w:p>
      <w:r>
        <w:t>In options: True</w:t>
      </w:r>
    </w:p>
    <w:p>
      <w:r>
        <w:t>----</w:t>
      </w:r>
    </w:p>
    <w:p>
      <w:r>
        <w:t>Q30: Sariqlik haqida nimasi to'g'ri emas:</w:t>
      </w:r>
    </w:p>
    <w:p>
      <w:r>
        <w:t>JS Answer: obstruktiv sariqlik engil najas bilan ifodalanadi</w:t>
      </w:r>
    </w:p>
    <w:p>
      <w:r>
        <w:t>In options: True</w:t>
      </w:r>
    </w:p>
    <w:p>
      <w:r>
        <w:t>----</w:t>
      </w:r>
    </w:p>
    <w:p>
      <w:r>
        <w:t>Q31: Disfagiya yuzaga keladigan kasalliklarni belgilang:</w:t>
      </w:r>
    </w:p>
    <w:p>
      <w:r>
        <w:t>JS Answer: oshqozon yarasi</w:t>
      </w:r>
    </w:p>
    <w:p>
      <w:r>
        <w:t>In options: True</w:t>
      </w:r>
    </w:p>
    <w:p>
      <w:r>
        <w:t>----</w:t>
      </w:r>
    </w:p>
    <w:p>
      <w:r>
        <w:t>Q32: Oshqozon yarasi bilan og'rigan bemorlarni o'rgatishda to'g'ri gaplarni tanlang</w:t>
      </w:r>
    </w:p>
    <w:p>
      <w:r>
        <w:t>JS Answer: aspirin mutlaqo kontrendikedir</w:t>
      </w:r>
    </w:p>
    <w:p>
      <w:r>
        <w:t>In options: True</w:t>
      </w:r>
    </w:p>
    <w:p>
      <w:r>
        <w:t>----</w:t>
      </w:r>
    </w:p>
    <w:p>
      <w:r>
        <w:t>Q33: Ich ketishini keltirib chiqaruvchi vositalarni belgilang:</w:t>
      </w:r>
    </w:p>
    <w:p>
      <w:r>
        <w:t>JS Answer: antidepressantlar</w:t>
      </w:r>
    </w:p>
    <w:p>
      <w:r>
        <w:t>In options: True</w:t>
      </w:r>
    </w:p>
    <w:p>
      <w:r>
        <w:t>----</w:t>
      </w:r>
    </w:p>
    <w:p>
      <w:r>
        <w:t>Q34: O'n ikki barmoqli ichak yarasiga qanday belgilar xos EMAS?</w:t>
      </w:r>
    </w:p>
    <w:p>
      <w:r>
        <w:t>JS Answer: yurak urishi</w:t>
      </w:r>
    </w:p>
    <w:p>
      <w:r>
        <w:t>In options: True</w:t>
      </w:r>
    </w:p>
    <w:p>
      <w:r>
        <w:t>----</w:t>
      </w:r>
    </w:p>
    <w:p>
      <w:r>
        <w:t>Q35: Gepatit B to'g'rimi?</w:t>
      </w:r>
    </w:p>
    <w:p>
      <w:r>
        <w:t>JS Answer: doim sariqlik bilan kechadi</w:t>
      </w:r>
    </w:p>
    <w:p>
      <w:r>
        <w:t>In options: True</w:t>
      </w:r>
    </w:p>
    <w:p>
      <w:r>
        <w:t>----</w:t>
      </w:r>
    </w:p>
    <w:p>
      <w:r>
        <w:t>Q36: Xoletsistit to'g'rimi?</w:t>
      </w:r>
    </w:p>
    <w:p>
      <w:r>
        <w:t>JS Answer: o'tkir sifatsiz ovqat bilan zaharlangandan keyin qayd etiladi</w:t>
      </w:r>
    </w:p>
    <w:p>
      <w:r>
        <w:t>In options: True</w:t>
      </w:r>
    </w:p>
    <w:p>
      <w:r>
        <w:t>----</w:t>
      </w:r>
    </w:p>
    <w:p>
      <w:r>
        <w:t>Q37: Yuqori o'ng kvadrantda lokalizatsiya qilingan qorindagi og'riqlar sabablari:</w:t>
      </w:r>
    </w:p>
    <w:p>
      <w:r>
        <w:t>JS Answer: nospesifik yarali kolit</w:t>
      </w:r>
    </w:p>
    <w:p>
      <w:r>
        <w:t>In options: True</w:t>
      </w:r>
    </w:p>
    <w:p>
      <w:r>
        <w:t>----</w:t>
      </w:r>
    </w:p>
    <w:p>
      <w:r>
        <w:t>Q38: Pastki chap kvadrantda lokalizatsiya qilingan qorinda og'riq sabablari:</w:t>
      </w:r>
    </w:p>
    <w:p>
      <w:r>
        <w:t>JS Answer: o'tkir miokard infarkti</w:t>
      </w:r>
    </w:p>
    <w:p>
      <w:r>
        <w:t>In options: True</w:t>
      </w:r>
    </w:p>
    <w:p>
      <w:r>
        <w:t>----</w:t>
      </w:r>
    </w:p>
    <w:p>
      <w:r>
        <w:t>Q39: 20 yoshli qiz o'ng yonbosh sohasiga o'tgan kindik mintaqasidagi sanchiq og'rig'iga shikoyat qiladi, shuningdek, isitmasi ko'tariladi, anoreksiya bor. Eng to'g'ri tashxis nima?</w:t>
      </w:r>
    </w:p>
    <w:p>
      <w:r>
        <w:t>JS Answer: o‘tkir appenditsit</w:t>
      </w:r>
    </w:p>
    <w:p>
      <w:r>
        <w:t>In options: True</w:t>
      </w:r>
    </w:p>
    <w:p>
      <w:r>
        <w:t>----</w:t>
      </w:r>
    </w:p>
    <w:p>
      <w:r>
        <w:t>Q40: 18 yoshli qizda to'satdan kuchli epigastral og'riqlar orqa tarafga tarqaladi. Oqargan.Ko'ngil aynishi, qusish, isitma qayd etiladi.Palpatsiyada epigastriumda og'riq.Ichak tovushlari zaiflashadi. Eng to'g'ri tashxis nima?</w:t>
      </w:r>
    </w:p>
    <w:p>
      <w:r>
        <w:t>JS Answer: o'tkir xoletsistit</w:t>
      </w:r>
    </w:p>
    <w:p>
      <w:r>
        <w:t>In options: True</w:t>
      </w:r>
    </w:p>
    <w:p>
      <w:r>
        <w:t>----</w:t>
      </w:r>
    </w:p>
    <w:p>
      <w:r>
        <w:t>Q41: 16 yoshli bola qon va shilimshiq aralash ich ketishiga shikoyat qiladi. Anamnezdan - ratsiondagi kam tolali.O'rtacha qorin og'rig'i, isitma, zaiflik, vazn yo'qotish.</w:t>
      </w:r>
    </w:p>
    <w:p>
      <w:r>
        <w:t>JS Answer: o'tkir divertikulit</w:t>
      </w:r>
    </w:p>
    <w:p>
      <w:r>
        <w:t>In options: True</w:t>
      </w:r>
    </w:p>
    <w:p>
      <w:r>
        <w:t>----</w:t>
      </w:r>
    </w:p>
    <w:p>
      <w:r>
        <w:t>Q42: GUda qon ketish asoratining to‘g‘ri belgisini ko‘rsating:</w:t>
      </w:r>
    </w:p>
    <w:p>
      <w:r>
        <w:t>JS Answer: diffuz xarakterdagi kuchli og'riq</w:t>
      </w:r>
    </w:p>
    <w:p>
      <w:r>
        <w:t>In options: True</w:t>
      </w:r>
    </w:p>
    <w:p>
      <w:r>
        <w:t>----</w:t>
      </w:r>
    </w:p>
    <w:p>
      <w:r>
        <w:t>Q43: GU malign degeneratsiyasining to'g'ri belgisini ko'rsating:</w:t>
      </w:r>
    </w:p>
    <w:p>
      <w:r>
        <w:t>JS Answer: 40 yoshdan oshgan, dispepsiya, vazn yo‘qotish</w:t>
      </w:r>
    </w:p>
    <w:p>
      <w:r>
        <w:t>In options: True</w:t>
      </w:r>
    </w:p>
    <w:p>
      <w:r>
        <w:t>----</w:t>
      </w:r>
    </w:p>
    <w:p>
      <w:r>
        <w:t>Q44: Ochlik og'rig'i, yurak urishi, ich qotishi bilan og'rigan bemorda epigastriumda og'riq bor. Avval qanday tekshiruvdan o'tish kerak?</w:t>
      </w:r>
    </w:p>
    <w:p>
      <w:r>
        <w:t>JS Answer: me’da shirasining tahlili</w:t>
      </w:r>
    </w:p>
    <w:p>
      <w:r>
        <w:t>In options: True</w:t>
      </w:r>
    </w:p>
    <w:p>
      <w:r>
        <w:t>----</w:t>
      </w:r>
    </w:p>
    <w:p>
      <w:r>
        <w:t>Q45: Ichak tutilishining sabablari:</w:t>
      </w:r>
    </w:p>
    <w:p>
      <w:r>
        <w:t>JS Answer: irritabiy ichak sindromi</w:t>
      </w:r>
    </w:p>
    <w:p>
      <w:r>
        <w:t>In options: True</w:t>
      </w:r>
    </w:p>
    <w:p>
      <w:r>
        <w:t>----</w:t>
      </w:r>
    </w:p>
    <w:p>
      <w:r>
        <w:t>Q46: O'tkir pankreatitda qorinda og'riq kuchayadi:</w:t>
      </w:r>
    </w:p>
    <w:p>
      <w:r>
        <w:t>JS Answer: chuqur nafas olish</w:t>
      </w:r>
    </w:p>
    <w:p>
      <w:r>
        <w:t>In options: True</w:t>
      </w:r>
    </w:p>
    <w:p>
      <w:r>
        <w:t>----</w:t>
      </w:r>
    </w:p>
    <w:p>
      <w:r>
        <w:t>Q47: O'tkir appenditsitda qorin og'rig'i kuchayadi:</w:t>
      </w:r>
    </w:p>
    <w:p>
      <w:r>
        <w:t>JS Answer: chuqur nafas olish</w:t>
      </w:r>
    </w:p>
    <w:p>
      <w:r>
        <w:t>In options: True</w:t>
      </w:r>
    </w:p>
    <w:p>
      <w:r>
        <w:t>----</w:t>
      </w:r>
    </w:p>
    <w:p>
      <w:r>
        <w:t>Q48: Chaqaloqlarda ichak sanchig'iga nisbatan to'g'ri deb hisoblanadi:</w:t>
      </w:r>
    </w:p>
    <w:p>
      <w:r>
        <w:t>JS Answer: neonatal davrda paydo bo'ladi</w:t>
      </w:r>
    </w:p>
    <w:p>
      <w:r>
        <w:t>In options: True</w:t>
      </w:r>
    </w:p>
    <w:p>
      <w:r>
        <w:t>----</w:t>
      </w:r>
    </w:p>
    <w:p>
      <w:r>
        <w:t>Q49: Yo'g'on ichak poliplari bo'yicha operatsiya qilingan 45 yoshli erkak qorin og'rig'i, takroriy qusish, axlatni ushlab turishdan shikoyat qiladi. Ob'ektiv: bemor qo'zg'aluvchan, qorin simmetrik shishgan, ichak peristaltikasi ko'rinadi. Qorin auskultatsiyasida tushgan tomchi tovushi eshitiladi. Eng ehtimoliy tashxisni ayting:</w:t>
      </w:r>
    </w:p>
    <w:p>
      <w:r>
        <w:t>JS Answer: ichak tutilishi</w:t>
      </w:r>
    </w:p>
    <w:p>
      <w:r>
        <w:t>In options: True</w:t>
      </w:r>
    </w:p>
    <w:p>
      <w:r>
        <w:t>----</w:t>
      </w:r>
    </w:p>
    <w:p>
      <w:r>
        <w:t>Q50: Bolalarda ich qotishining predispozitsiya qiluvchi omillari:</w:t>
      </w:r>
    </w:p>
    <w:p>
      <w:r>
        <w:t>JS Answer: sutli parhezning ustunligi</w:t>
      </w:r>
    </w:p>
    <w:p>
      <w:r>
        <w:t>In options: True</w:t>
      </w:r>
    </w:p>
    <w:p>
      <w:r>
        <w:t>----</w:t>
      </w:r>
    </w:p>
    <w:p>
      <w:r>
        <w:t>Q51: Ko'ngil aynishi va qusishni davolash quyidagilarni o'z ichiga olmaydi:</w:t>
      </w:r>
    </w:p>
    <w:p>
      <w:r>
        <w:t>JS Answer: anamnezni diqqat bilan olish</w:t>
      </w:r>
    </w:p>
    <w:p>
      <w:r>
        <w:t>In options: True</w:t>
      </w:r>
    </w:p>
    <w:p>
      <w:r>
        <w:t>----</w:t>
      </w:r>
    </w:p>
    <w:p>
      <w:r>
        <w:t>Q52: Oshqozon yarasini davolash quyidagilarni o'z ichiga oladi:</w:t>
      </w:r>
    </w:p>
    <w:p>
      <w:r>
        <w:t>JS Answer: yotoqda dam olish va maxsus ovqatlanish</w:t>
      </w:r>
    </w:p>
    <w:p>
      <w:r>
        <w:t>In options: True</w:t>
      </w:r>
    </w:p>
    <w:p>
      <w:r>
        <w:t>----</w:t>
      </w:r>
    </w:p>
    <w:p>
      <w:r>
        <w:t>Q53: Osteoporozning oldini olishda samarali:</w:t>
      </w:r>
    </w:p>
    <w:p>
      <w:r>
        <w:t>JS Answer: har qanday yoshda</w:t>
      </w:r>
    </w:p>
    <w:p>
      <w:r>
        <w:t>In options: True</w:t>
      </w:r>
    </w:p>
    <w:p>
      <w:r>
        <w:t>----</w:t>
      </w:r>
    </w:p>
    <w:p>
      <w:r>
        <w:t>Q54: Sizga 54 yoshli erkak 3 oydan beri sternum orqasida yonish hissi va sternum orqasidagi og'riq, bo'yinga nurlanish shikoyati bilan keldi. Yonish hissi odatda antasidlarni qabul qilgandan keyin yo'qoladi. Ushbu alomatlar va jismoniy faoliyat o'rtasida hech qanday bog'liqlik yo'q. Tekshiruvda A\D</w:t>
      </w:r>
    </w:p>
    <w:p>
      <w:r>
        <w:t>JS Answer: psixiatrga murojaat qiling va konsultatsiyani yakunlang</w:t>
      </w:r>
    </w:p>
    <w:p>
      <w:r>
        <w:t>In options: True</w:t>
      </w:r>
    </w:p>
    <w:p>
      <w:r>
        <w:t>----</w:t>
      </w:r>
    </w:p>
    <w:p>
      <w:r>
        <w:t>Q55: Dispepsiya bilan og'rigan bemorlarga quyidagi tavsiyalar to'g'ri:</w:t>
      </w:r>
    </w:p>
    <w:p>
      <w:r>
        <w:t>JS Answer: kuniga 2 martadan ko'p bo'lmagan ovqatlanish</w:t>
      </w:r>
    </w:p>
    <w:p>
      <w:r>
        <w:t>In options: True</w:t>
      </w:r>
    </w:p>
    <w:p>
      <w:r>
        <w:t>----</w:t>
      </w:r>
    </w:p>
    <w:p>
      <w:r>
        <w:t>Q56: 2-12 oylik bolada yo'tal borligida, nafas olish tezlashishi haqida 1 daqiqada NSni ko'rsatadi:</w:t>
      </w:r>
    </w:p>
    <w:p>
      <w:r>
        <w:t>JS Answer: 1 daqiqada 50 danoshadi.</w:t>
      </w:r>
    </w:p>
    <w:p>
      <w:r>
        <w:t>In options: True</w:t>
      </w:r>
    </w:p>
    <w:p>
      <w:r>
        <w:t>----</w:t>
      </w:r>
    </w:p>
    <w:p>
      <w:r>
        <w:t>Q57: Yo'talayotganda quyidagi ma'lumotlarni aniqlashning hojati yo'q:</w:t>
      </w:r>
    </w:p>
    <w:p>
      <w:r>
        <w:t>JS Answer: yo'talning davomiyligi</w:t>
      </w:r>
    </w:p>
    <w:p>
      <w:r>
        <w:t>In options: True</w:t>
      </w:r>
    </w:p>
    <w:p>
      <w:r>
        <w:t>----</w:t>
      </w:r>
    </w:p>
    <w:p>
      <w:r>
        <w:t>Q58: Bolada og'ir pnevmoniya mavjudligi simptomlar bilant asdiqlanadi, bundan mustasno:</w:t>
      </w:r>
    </w:p>
    <w:p>
      <w:r>
        <w:t>JS Answer: pastki ko'krak devorining ichkariga kirishi</w:t>
      </w:r>
    </w:p>
    <w:p>
      <w:r>
        <w:t>In options: True</w:t>
      </w:r>
    </w:p>
    <w:p>
      <w:r>
        <w:t>----</w:t>
      </w:r>
    </w:p>
    <w:p>
      <w:r>
        <w:t>Q59: Agar bolada isitma bo'lsa, quyidagi ma'lumotlarni aniqlash kerak (bundan tashqari):</w:t>
      </w:r>
    </w:p>
    <w:p>
      <w:r>
        <w:t>JS Answer: isitmaning davomiyligi</w:t>
      </w:r>
    </w:p>
    <w:p>
      <w:r>
        <w:t>In options: True</w:t>
      </w:r>
    </w:p>
    <w:p>
      <w:r>
        <w:t>----</w:t>
      </w:r>
    </w:p>
    <w:p>
      <w:r>
        <w:t>Q60: Bolaning hayoti uchun xavf belgilari quyidagilardan tashqari:</w:t>
      </w:r>
    </w:p>
    <w:p>
      <w:r>
        <w:t>JS Answer: letargiya</w:t>
      </w:r>
    </w:p>
    <w:p>
      <w:r>
        <w:t>In options: True</w:t>
      </w:r>
    </w:p>
    <w:p>
      <w:r>
        <w:t>----</w:t>
      </w:r>
    </w:p>
    <w:p>
      <w:r>
        <w:t>Q61: Javoblar orasida qaysi biri noto’g’ri:</w:t>
      </w:r>
    </w:p>
    <w:p>
      <w:r>
        <w:t>JS Answer: Yog' ko'krak sutidagi umumiy kaloriyalarning taxminan 50% ni tashkil qiladi.</w:t>
      </w:r>
    </w:p>
    <w:p>
      <w:r>
        <w:t>In options: True</w:t>
      </w:r>
    </w:p>
    <w:p>
      <w:r>
        <w:t>----</w:t>
      </w:r>
    </w:p>
    <w:p>
      <w:r>
        <w:t>Q62: Ko'krak suti vitaminlariga nisbatan noto'g'ri hisoblanadi:</w:t>
      </w:r>
    </w:p>
    <w:p>
      <w:r>
        <w:t>JS Answer: Og'iz suti A vitaminining yaxshi manbaidir</w:t>
      </w:r>
    </w:p>
    <w:p>
      <w:r>
        <w:t>In options: True</w:t>
      </w:r>
    </w:p>
    <w:p>
      <w:r>
        <w:t>----</w:t>
      </w:r>
    </w:p>
    <w:p>
      <w:r>
        <w:t>Q63: Quyidagilardan qaysi biri chaqaloqlarni ko‘krak suti bilan boqishning sog‘liq uchun foydalari qatoriga kirmaydi?</w:t>
      </w:r>
    </w:p>
    <w:p>
      <w:r>
        <w:t>JS Answer: Bolalarda tishlash ko’nikmasi rivojlanishiga ta'sir qilmaydi</w:t>
      </w:r>
    </w:p>
    <w:p>
      <w:r>
        <w:t>In options: True</w:t>
      </w:r>
    </w:p>
    <w:p>
      <w:r>
        <w:t>----</w:t>
      </w:r>
    </w:p>
    <w:p>
      <w:r>
        <w:t>Q64: Quyidagilardan qaysi biri ona uchun emizishning sog‘liq uchun foydali emas?</w:t>
      </w:r>
    </w:p>
    <w:p>
      <w:r>
        <w:t>JS Answer: Tug'ruqdan keyingi bepushtlik davrini oshiradi</w:t>
      </w:r>
    </w:p>
    <w:p>
      <w:r>
        <w:t>In options: True</w:t>
      </w:r>
    </w:p>
    <w:p>
      <w:r>
        <w:t>----</w:t>
      </w:r>
    </w:p>
    <w:p>
      <w:r>
        <w:t>Q65: Emizishga yordam bermaydigan usullar:</w:t>
      </w:r>
    </w:p>
    <w:p>
      <w:r>
        <w:t>JS Answer: Jadvalga muvofiq oziqlantirish</w:t>
      </w:r>
    </w:p>
    <w:p>
      <w:r>
        <w:t>In options: True</w:t>
      </w:r>
    </w:p>
    <w:p>
      <w:r>
        <w:t>----</w:t>
      </w:r>
    </w:p>
    <w:p>
      <w:r>
        <w:t>Q66: Javoblar orasida qaysi biri noto’g’ri:</w:t>
      </w:r>
    </w:p>
    <w:p>
      <w:r>
        <w:t>JS Answer: Ko‘pchilik sog‘lom bolalar 6 oylik tana vaznini ikki baravar oshiradi.</w:t>
      </w:r>
    </w:p>
    <w:p>
      <w:r>
        <w:t>In options: True</w:t>
      </w:r>
    </w:p>
    <w:p>
      <w:r>
        <w:t>----</w:t>
      </w:r>
    </w:p>
    <w:p>
      <w:r>
        <w:t>Q67: Muvaffaqiyatli emizish yo'lida noto'g'ri qadamni tanlang:</w:t>
      </w:r>
    </w:p>
    <w:p>
      <w:r>
        <w:t>JS Answer: Yangi tug‘ilgan chaqaloqlarga emizishdan tashqari suv ham bering.</w:t>
      </w:r>
    </w:p>
    <w:p>
      <w:r>
        <w:t>In options: True</w:t>
      </w:r>
    </w:p>
    <w:p>
      <w:r>
        <w:t>----</w:t>
      </w:r>
    </w:p>
    <w:p>
      <w:r>
        <w:t>Q68: Javoblar orasida qaysi biri noto’g’ri:</w:t>
      </w:r>
    </w:p>
    <w:p>
      <w:r>
        <w:t>JS Answer: OIV infeksiyasi onaning ona suti orqali bolasiga yuqadi.</w:t>
      </w:r>
    </w:p>
    <w:p>
      <w:r>
        <w:t>In options: True</w:t>
      </w:r>
    </w:p>
    <w:p>
      <w:r>
        <w:t>----</w:t>
      </w:r>
    </w:p>
    <w:p>
      <w:r>
        <w:t>Q69: Emizish va onaning dori-darmonlari (noto'g'ri javobni tanlang):</w:t>
      </w:r>
    </w:p>
    <w:p>
      <w:r>
        <w:t>JS Answer: Qo'llash mumkin bo'lmagan - agar ona saratonga qarshi dorilarni ishlatsa</w:t>
      </w:r>
    </w:p>
    <w:p>
      <w:r>
        <w:t>In options: True</w:t>
      </w:r>
    </w:p>
    <w:p>
      <w:r>
        <w:t>----</w:t>
      </w:r>
    </w:p>
    <w:p>
      <w:r>
        <w:t>Q70: Tirik vaksinalarga quyidagilar kirmaydi:</w:t>
      </w:r>
    </w:p>
    <w:p>
      <w:r>
        <w:t>JS Answer: parotitga qarshi emlash</w:t>
      </w:r>
    </w:p>
    <w:p>
      <w:r>
        <w:t>In options: True</w:t>
      </w:r>
    </w:p>
    <w:p>
      <w:r>
        <w:t>----</w:t>
      </w:r>
    </w:p>
    <w:p>
      <w:r>
        <w:t>Q71: Noepileptik tutqanoqlari uchun xos emas</w:t>
      </w:r>
    </w:p>
    <w:p>
      <w:r>
        <w:t>JS Answer: takroriy takrorlash</w:t>
      </w:r>
    </w:p>
    <w:p>
      <w:r>
        <w:t>In options: True</w:t>
      </w:r>
    </w:p>
    <w:p>
      <w:r>
        <w:t>----</w:t>
      </w:r>
    </w:p>
    <w:p>
      <w:r>
        <w:t>Q72: Javoblar orasida qaysi biri noto’g’ri:</w:t>
      </w:r>
    </w:p>
    <w:p>
      <w:r>
        <w:t>JS Answer: fiziologik sariqlik hayotning 1-36 soatlarida paydo bo'ladi</w:t>
      </w:r>
    </w:p>
    <w:p>
      <w:r>
        <w:t>In options: True</w:t>
      </w:r>
    </w:p>
    <w:p>
      <w:r>
        <w:t>----</w:t>
      </w:r>
    </w:p>
    <w:p>
      <w:r>
        <w:t>Q73: Javoblar orasida qaysi biri noto’g’ri:</w:t>
      </w:r>
    </w:p>
    <w:p>
      <w:r>
        <w:t>JS Answer: gemorragik toshmalarning sababi skarlatinadir</w:t>
      </w:r>
    </w:p>
    <w:p>
      <w:r>
        <w:t>In options: True</w:t>
      </w:r>
    </w:p>
    <w:p>
      <w:r>
        <w:t>----</w:t>
      </w:r>
    </w:p>
    <w:p>
      <w:r>
        <w:t>Q74: Javoblar orasida qaysi biri noto’g’ri:</w:t>
      </w:r>
    </w:p>
    <w:p>
      <w:r>
        <w:t>JS Answer: raxit ORVI va pnevmoniyaning og'ir kechishiga yordam beradi</w:t>
      </w:r>
    </w:p>
    <w:p>
      <w:r>
        <w:t>In options: True</w:t>
      </w:r>
    </w:p>
    <w:p>
      <w:r>
        <w:t>----</w:t>
      </w:r>
    </w:p>
    <w:p>
      <w:r>
        <w:t>Q75: Yurakning funksional shovqini quyidagilarga xos emas:</w:t>
      </w:r>
    </w:p>
    <w:p>
      <w:r>
        <w:t>JS Answer: 6—7 yilgacha saqlanadi</w:t>
      </w:r>
    </w:p>
    <w:p>
      <w:r>
        <w:t>In options: True</w:t>
      </w:r>
    </w:p>
    <w:p>
      <w:r>
        <w:t>----</w:t>
      </w:r>
    </w:p>
    <w:p>
      <w:r>
        <w:t>Q76: Salmonellyoz haqida quyidagi ma’lumot noto'g'ri:</w:t>
      </w:r>
    </w:p>
    <w:p>
      <w:r>
        <w:t>JS Answer: infektsiya manbalari odamlar, parrandalar va hayvonlardir</w:t>
      </w:r>
    </w:p>
    <w:p>
      <w:r>
        <w:t>In options: True</w:t>
      </w:r>
    </w:p>
    <w:p>
      <w:r>
        <w:t>----</w:t>
      </w:r>
    </w:p>
    <w:p>
      <w:r>
        <w:t>Q77: Odam suti va sigir sutining farqlari quyidagilardan iborat:</w:t>
      </w:r>
    </w:p>
    <w:p>
      <w:r>
        <w:t>JS Answer: inson sutida sigir sutiga qaraganda 2-2,5 marta ko'p protein mavjud</w:t>
      </w:r>
    </w:p>
    <w:p>
      <w:r>
        <w:t>In options: True</w:t>
      </w:r>
    </w:p>
    <w:p>
      <w:r>
        <w:t>----</w:t>
      </w:r>
    </w:p>
    <w:p>
      <w:r>
        <w:t>Q78: Chaqaloqlarga qo'shimcha oziq-ovqatlarni kiritish (noto'g'ri javobni tanlang):</w:t>
      </w:r>
    </w:p>
    <w:p>
      <w:r>
        <w:t>JS Answer: qo'shimcha oziqlantirish – bu chaqaloqlarga ona sutidan tashqari oziq-ovqat va suyuqliklar berish</w:t>
      </w:r>
    </w:p>
    <w:p>
      <w:r>
        <w:t>In options: True</w:t>
      </w:r>
    </w:p>
    <w:p>
      <w:r>
        <w:t>----</w:t>
      </w:r>
    </w:p>
    <w:p>
      <w:r>
        <w:t>Q79: Psixomotor rivojlanishning bolaning yoshiga noto'g'ri mos kelishini aniqlang:</w:t>
      </w:r>
    </w:p>
    <w:p>
      <w:r>
        <w:t>JS Answer: yangi tug'ilgan bola - mushak tonusi kamayadi, yotganda boshni u yoqdan bu yoqqa aylantirmaydi</w:t>
      </w:r>
    </w:p>
    <w:p>
      <w:r>
        <w:t>In options: True</w:t>
      </w:r>
    </w:p>
    <w:p>
      <w:r>
        <w:t>----</w:t>
      </w:r>
    </w:p>
    <w:p>
      <w:r>
        <w:t>Q80: Bolalardagi o'tkir pnevmoniyaga nisbatan u noto'g'ri hisoblanadi:</w:t>
      </w:r>
    </w:p>
    <w:p>
      <w:r>
        <w:t>JS Answer: ko'pincha 5 yoshgacha bo'lgan bolalarda</w:t>
      </w:r>
    </w:p>
    <w:p>
      <w:r>
        <w:t>In options: True</w:t>
      </w:r>
    </w:p>
    <w:p>
      <w:r>
        <w:t>----</w:t>
      </w:r>
    </w:p>
    <w:p>
      <w:r>
        <w:t>Q81: B12 vitamini tanqisligi kamqonligini davolashda quyidagilar qo'llaniladi:</w:t>
      </w:r>
    </w:p>
    <w:p>
      <w:r>
        <w:t>JS Answer: B va C vitaminlari</w:t>
      </w:r>
    </w:p>
    <w:p>
      <w:r>
        <w:t>In options: True</w:t>
      </w:r>
    </w:p>
    <w:p>
      <w:r>
        <w:t>----</w:t>
      </w:r>
    </w:p>
    <w:p>
      <w:r>
        <w:t>Q82: Gemolitik anemiyaga xos bo'lmagan belgilarni ko'rsating?</w:t>
      </w:r>
    </w:p>
    <w:p>
      <w:r>
        <w:t>JS Answer: normositoz</w:t>
      </w:r>
    </w:p>
    <w:p>
      <w:r>
        <w:t>In options: True</w:t>
      </w:r>
    </w:p>
    <w:p>
      <w:r>
        <w:t>----</w:t>
      </w:r>
    </w:p>
    <w:p>
      <w:r>
        <w:t>Q83: Gemolitik anemiyada quyidagilar kuzatilmaydi.</w:t>
      </w:r>
    </w:p>
    <w:p>
      <w:r>
        <w:t>JS Answer: suyak iligida qizil qon tanachalari hosil bo'lishining buzilishi</w:t>
      </w:r>
    </w:p>
    <w:p>
      <w:r>
        <w:t>In options: True</w:t>
      </w:r>
    </w:p>
    <w:p>
      <w:r>
        <w:t>----</w:t>
      </w:r>
    </w:p>
    <w:p>
      <w:r>
        <w:t>Q84: IDA ning kam uchraydigan sabablarini ko'rsating:</w:t>
      </w:r>
    </w:p>
    <w:p>
      <w:r>
        <w:t>JS Answer: qon yo'qotish</w:t>
      </w:r>
    </w:p>
    <w:p>
      <w:r>
        <w:t>In options: True</w:t>
      </w:r>
    </w:p>
    <w:p>
      <w:r>
        <w:t>----</w:t>
      </w:r>
    </w:p>
    <w:p>
      <w:r>
        <w:t>Q85: Qanday hollarda B12- va foliy tanqisligi anemiyasi paydo bo'lishi mumkin?</w:t>
      </w:r>
    </w:p>
    <w:p>
      <w:r>
        <w:t>JS Answer: ichki omil Castle sekretsiyasi yo'qligi</w:t>
      </w:r>
    </w:p>
    <w:p>
      <w:r>
        <w:t>In options: True</w:t>
      </w:r>
    </w:p>
    <w:p>
      <w:r>
        <w:t>----</w:t>
      </w:r>
    </w:p>
    <w:p>
      <w:r>
        <w:t>Q86: B12 tanqisligi anemiyasiga nima sabab bo'lmaydi?</w:t>
      </w:r>
    </w:p>
    <w:p>
      <w:r>
        <w:t>JS Answer: Kron kasalligi</w:t>
      </w:r>
    </w:p>
    <w:p>
      <w:r>
        <w:t>In options: True</w:t>
      </w:r>
    </w:p>
    <w:p>
      <w:r>
        <w:t>----</w:t>
      </w:r>
    </w:p>
    <w:p>
      <w:r>
        <w:t>Q87: Makrositar anemiyaga nima sabab bo'lmaydi?</w:t>
      </w:r>
    </w:p>
    <w:p>
      <w:r>
        <w:t>JS Answer: alkogolizm</w:t>
      </w:r>
    </w:p>
    <w:p>
      <w:r>
        <w:t>In options: True</w:t>
      </w:r>
    </w:p>
    <w:p>
      <w:r>
        <w:t>----</w:t>
      </w:r>
    </w:p>
    <w:p>
      <w:r>
        <w:t>Q88: Surunkali miyeloid leykemiya:</w:t>
      </w:r>
    </w:p>
    <w:p>
      <w:r>
        <w:t>JS Answer: P o'rta yoshdagi odamlarda rivojlanadi</w:t>
      </w:r>
    </w:p>
    <w:p>
      <w:r>
        <w:t>In options: True</w:t>
      </w:r>
    </w:p>
    <w:p>
      <w:r>
        <w:t>----</w:t>
      </w:r>
    </w:p>
    <w:p>
      <w:r>
        <w:t>Q89: Folat tanqisligiga nima sabab bo'lmaydi?</w:t>
      </w:r>
    </w:p>
    <w:p>
      <w:r>
        <w:t>JS Answer: daromadning etishmasligi - to'yib ovqatlanmaslik</w:t>
      </w:r>
    </w:p>
    <w:p>
      <w:r>
        <w:t>In options: True</w:t>
      </w:r>
    </w:p>
    <w:p>
      <w:r>
        <w:t>----</w:t>
      </w:r>
    </w:p>
    <w:p>
      <w:r>
        <w:t>Q90: C vitamini haqida quyidagilar to'g'ri kelmaydi:</w:t>
      </w:r>
    </w:p>
    <w:p>
      <w:r>
        <w:t>JS Answer: gem bo'lmagan temirning so'rilishini oshiradi</w:t>
      </w:r>
    </w:p>
    <w:p>
      <w:r>
        <w:t>In options: True</w:t>
      </w:r>
    </w:p>
    <w:p>
      <w:r>
        <w:t>----</w:t>
      </w:r>
    </w:p>
    <w:p>
      <w:r>
        <w:t>Q91: Folik kislotaga nisbatan bu to'g'ri emas:</w:t>
      </w:r>
    </w:p>
    <w:p>
      <w:r>
        <w:t>JS Answer: foliy kislotasi hujayra o‘sishi va bo‘linishi uchun zarurdir</w:t>
      </w:r>
    </w:p>
    <w:p>
      <w:r>
        <w:t>In options: True</w:t>
      </w:r>
    </w:p>
    <w:p>
      <w:r>
        <w:t>----</w:t>
      </w:r>
    </w:p>
    <w:p>
      <w:r>
        <w:t>Q92: Temir haqida quyidagi fikrlar to‘g‘ri emas:</w:t>
      </w:r>
    </w:p>
    <w:p>
      <w:r>
        <w:t>JS Answer: temirning so'rilishi 5-20% gacha o'zgarishi mumkin</w:t>
      </w:r>
    </w:p>
    <w:p>
      <w:r>
        <w:t>In options: True</w:t>
      </w:r>
    </w:p>
    <w:p>
      <w:r>
        <w:t>----</w:t>
      </w:r>
    </w:p>
    <w:p>
      <w:r>
        <w:t>Q93: Eritropoezning inhibisyonu/buzilishi kuzatiladi:</w:t>
      </w:r>
    </w:p>
    <w:p>
      <w:r>
        <w:t>JS Answer: B12 etishmasligi</w:t>
      </w:r>
    </w:p>
    <w:p>
      <w:r>
        <w:t>In options: True</w:t>
      </w:r>
    </w:p>
    <w:p>
      <w:r>
        <w:t>----</w:t>
      </w:r>
    </w:p>
    <w:p>
      <w:r>
        <w:t>Q94: Temirning singishiga nisbatan to'g'ri:</w:t>
      </w:r>
    </w:p>
    <w:p>
      <w:r>
        <w:t>JS Answer: uch valentli temir temir gaqaraganda yaxshiroq so'riladi</w:t>
      </w:r>
    </w:p>
    <w:p>
      <w:r>
        <w:t>In options: True</w:t>
      </w:r>
    </w:p>
    <w:p>
      <w:r>
        <w:t>----</w:t>
      </w:r>
    </w:p>
    <w:p>
      <w:r>
        <w:t>Q95: Laboratoriya ko'rsatkichlari bo'yicha temir tanqisligi anemiyasiga xos:</w:t>
      </w:r>
    </w:p>
    <w:p>
      <w:r>
        <w:t>JS Answer: retikulotsitlarning kamayishi</w:t>
      </w:r>
    </w:p>
    <w:p>
      <w:r>
        <w:t>In options: True</w:t>
      </w:r>
    </w:p>
    <w:p>
      <w:r>
        <w:t>----</w:t>
      </w:r>
    </w:p>
    <w:p>
      <w:r>
        <w:t>Q96: Vaqtdan oldin tug'ilgan bolalarda kamqonlikning oldini olishga to'g'ri keladi?</w:t>
      </w:r>
    </w:p>
    <w:p>
      <w:r>
        <w:t>JS Answer: 6 oylikgacha faqat emizishni davom ettirish</w:t>
      </w:r>
    </w:p>
    <w:p>
      <w:r>
        <w:t>In options: True</w:t>
      </w:r>
    </w:p>
    <w:p>
      <w:r>
        <w:t>----</w:t>
      </w:r>
    </w:p>
    <w:p>
      <w:r>
        <w:t>Q97: Temir preparatlarining nojo'ya ta'siri (to'g'ri javobni tanlang):</w:t>
      </w:r>
    </w:p>
    <w:p>
      <w:r>
        <w:t>JS Answer: temir preparatlarining terapevtik dozasini qabul qilishda oshqozon-ichak kasalliklari kuchayganda, temir preparatlarini to'xtatish kerak</w:t>
      </w:r>
    </w:p>
    <w:p>
      <w:r>
        <w:t>In options: True</w:t>
      </w:r>
    </w:p>
    <w:p>
      <w:r>
        <w:t>----</w:t>
      </w:r>
    </w:p>
    <w:p>
      <w:r>
        <w:t>Q98: Temir preparatlari bilan zaharlanish belgilariga taalluqli emas?</w:t>
      </w:r>
    </w:p>
    <w:p>
      <w:r>
        <w:t>JS Answer: haroratning oshishi</w:t>
      </w:r>
    </w:p>
    <w:p>
      <w:r>
        <w:t>In options: True</w:t>
      </w:r>
    </w:p>
    <w:p>
      <w:r>
        <w:t>----</w:t>
      </w:r>
    </w:p>
    <w:p>
      <w:r>
        <w:t>Q99: Temir preparatlari bilan zaharlanishda quyidagi choralar samarali hisoblanadi:</w:t>
      </w:r>
    </w:p>
    <w:p>
      <w:r>
        <w:t>JS Answer: birinchi soatda - vena ichiga fiziologik eritma tomiziladi</w:t>
      </w:r>
    </w:p>
    <w:p>
      <w:r>
        <w:t>In options: True</w:t>
      </w:r>
    </w:p>
    <w:p>
      <w:r>
        <w:t>----</w:t>
      </w:r>
    </w:p>
    <w:p>
      <w:r>
        <w:t>Q100: Balansli ovqatlanish uchun mahsulotlarga kelsak, u noto'g'ri hisoblanadi:</w:t>
      </w:r>
    </w:p>
    <w:p>
      <w:r>
        <w:t>JS Answer: go'sht, baliq tarkibida temirning gem shakli mavjud</w:t>
      </w:r>
    </w:p>
    <w:p>
      <w:r>
        <w:t>In options: True</w:t>
      </w:r>
    </w:p>
    <w:p>
      <w:r>
        <w:t>----</w:t>
      </w:r>
    </w:p>
    <w:p>
      <w:r>
        <w:t>Q101: Chaqaloqlarga qo'shimcha ovqatlarni muvaffaqiyatli joriy etish kamqonlikning oldini oladi, agar:</w:t>
      </w:r>
    </w:p>
    <w:p>
      <w:r>
        <w:t>JS Answer: kleykovina o'z ichiga olgan donlarni tanlamang - bug'doy, irmik, jo'xoriuni</w:t>
      </w:r>
    </w:p>
    <w:p>
      <w:r>
        <w:t>In options: True</w:t>
      </w:r>
    </w:p>
    <w:p>
      <w:r>
        <w:t>----</w:t>
      </w:r>
    </w:p>
    <w:p>
      <w:r>
        <w:t>Q102: Quyidagi mezonlardan qaysi biri salomatlik skriningidan o‘tkazilishi kerak?</w:t>
      </w:r>
    </w:p>
    <w:p>
      <w:r>
        <w:t>JS Answer: Faqat hayot sifatiga sezilarli ta'sir ko'rsatadigan holat tekshiriladi</w:t>
      </w:r>
    </w:p>
    <w:p>
      <w:r>
        <w:t>In options: True</w:t>
      </w:r>
    </w:p>
    <w:p>
      <w:r>
        <w:t>----</w:t>
      </w:r>
    </w:p>
    <w:p>
      <w:r>
        <w:t>Q103: Urogenital tizimi kasalliklarida tekshiruvlar:</w:t>
      </w:r>
    </w:p>
    <w:p>
      <w:r>
        <w:t>JS Answer: glomerulo nefrit uchun qorinning oddiy rentgenografiyasi urografiyaga qaraganda ko'proq ma'lumot beradi</w:t>
      </w:r>
    </w:p>
    <w:p>
      <w:r>
        <w:t>In options: True</w:t>
      </w:r>
    </w:p>
    <w:p>
      <w:r>
        <w:t>----</w:t>
      </w:r>
    </w:p>
    <w:p>
      <w:r>
        <w:t>Q104: O'tkir asoratlanmagan siydik yo'llari infektsiyasining eng ko'p uchraydigan belgilarini tekshiring.</w:t>
      </w:r>
    </w:p>
    <w:p>
      <w:r>
        <w:t>JS Answer: dizurik hodisalar</w:t>
      </w:r>
    </w:p>
    <w:p>
      <w:r>
        <w:t>In options: True</w:t>
      </w:r>
    </w:p>
    <w:p>
      <w:r>
        <w:t>----</w:t>
      </w:r>
    </w:p>
    <w:p>
      <w:r>
        <w:t>Q105: Siydik chiqarish yo'llari infektsiyalari uchun 10 kunlik antibiotik terapiyasi kursi tavsiya etilishi kerak bo'lgan bemorlar guruhlari:</w:t>
      </w:r>
    </w:p>
    <w:p>
      <w:r>
        <w:t>JS Answer: homilador ayollar</w:t>
      </w:r>
    </w:p>
    <w:p>
      <w:r>
        <w:t>In options: True</w:t>
      </w:r>
    </w:p>
    <w:p>
      <w:r>
        <w:t>----</w:t>
      </w:r>
    </w:p>
    <w:p>
      <w:r>
        <w:t>Q106: Ayollarda siydik yo'llari infektsiyasini dorisiz davolash bo'yicha maslahatlar:</w:t>
      </w:r>
    </w:p>
    <w:p>
      <w:r>
        <w:t>JS Answer: tez-tez va uzoq vaqt cho'milish</w:t>
      </w:r>
    </w:p>
    <w:p>
      <w:r>
        <w:t>In options: True</w:t>
      </w:r>
    </w:p>
    <w:p>
      <w:r>
        <w:t>----</w:t>
      </w:r>
    </w:p>
    <w:p>
      <w:r>
        <w:t>Q107: Siydik chiqarish yo'llari infektsiyasining qayta infektsiyasining oldini olish kiradi.</w:t>
      </w:r>
    </w:p>
    <w:p>
      <w:r>
        <w:t>JS Answer: kuniga kamida 2 litr suyuqlik ichish</w:t>
      </w:r>
    </w:p>
    <w:p>
      <w:r>
        <w:t>In options: True</w:t>
      </w:r>
    </w:p>
    <w:p>
      <w:r>
        <w:t>----</w:t>
      </w:r>
    </w:p>
    <w:p>
      <w:r>
        <w:t>Q108: Sterilpiuriyaning sabablarini belgilang:</w:t>
      </w:r>
    </w:p>
    <w:p>
      <w:r>
        <w:t>JS Answer: buyrak toshlari</w:t>
      </w:r>
    </w:p>
    <w:p>
      <w:r>
        <w:t>In options: True</w:t>
      </w:r>
    </w:p>
    <w:p>
      <w:r>
        <w:t>----</w:t>
      </w:r>
    </w:p>
    <w:p>
      <w:r>
        <w:t>Q109: Ayollarda sistitni davolash.</w:t>
      </w:r>
    </w:p>
    <w:p>
      <w:r>
        <w:t>JS Answer: kuchli «kuyish» og'rig'I bilan - paratsetamol</w:t>
      </w:r>
    </w:p>
    <w:p>
      <w:r>
        <w:t>In options: True</w:t>
      </w:r>
    </w:p>
    <w:p>
      <w:r>
        <w:t>----</w:t>
      </w:r>
    </w:p>
    <w:p>
      <w:r>
        <w:t>Q110: Prostata bezining yaxshi xulqli giperplaziyasiga kelsak, quyidagilar to'g'ri:</w:t>
      </w:r>
    </w:p>
    <w:p>
      <w:r>
        <w:t>JS Answer: uning belgilari 50 yoshdan oshganlar 10 erkakdan 1 tasida uchraydi</w:t>
      </w:r>
    </w:p>
    <w:p>
      <w:r>
        <w:t>In options: True</w:t>
      </w:r>
    </w:p>
    <w:p>
      <w:r>
        <w:t>----</w:t>
      </w:r>
    </w:p>
    <w:p>
      <w:r>
        <w:t>Q111: Kattalardagi siydik ushlomaslik:</w:t>
      </w:r>
    </w:p>
    <w:p>
      <w:r>
        <w:t>JS Answer: faqat antibiotiklar bilan davolash</w:t>
      </w:r>
    </w:p>
    <w:p>
      <w:r>
        <w:t>In options: True</w:t>
      </w:r>
    </w:p>
    <w:p>
      <w:r>
        <w:t>----</w:t>
      </w:r>
    </w:p>
    <w:p>
      <w:r>
        <w:t>Q112: Siydik chiqarishda qiyinchilik, spastik og'riqlar bilan birga keladi</w:t>
      </w:r>
    </w:p>
    <w:p>
      <w:r>
        <w:t>JS Answer: stranguriya</w:t>
      </w:r>
    </w:p>
    <w:p>
      <w:r>
        <w:t>In options: True</w:t>
      </w:r>
    </w:p>
    <w:p>
      <w:r>
        <w:t>----</w:t>
      </w:r>
    </w:p>
    <w:p>
      <w:r>
        <w:t>Q113: Sistit bilan siyish paytida og'riq paydo bo'lishi mumkin:</w:t>
      </w:r>
    </w:p>
    <w:p>
      <w:r>
        <w:t>JS Answer: siydik yo‘llari bo‘ylab</w:t>
      </w:r>
    </w:p>
    <w:p>
      <w:r>
        <w:t>In options: True</w:t>
      </w:r>
    </w:p>
    <w:p>
      <w:r>
        <w:t>----</w:t>
      </w:r>
    </w:p>
    <w:p>
      <w:r>
        <w:t>Q114: OIV-infeksiyasiga nisbatan to’g’ri javoblarni tanlang:</w:t>
      </w:r>
    </w:p>
    <w:p>
      <w:r>
        <w:t>JS Answer: kasallikni yuqtirgandan so’ng va OITSning belgilari paydo bo’lishi orasidagi vaqt o’rtacha 2 yilni tashkil qiladi</w:t>
      </w:r>
    </w:p>
    <w:p>
      <w:r>
        <w:t>In options: True</w:t>
      </w:r>
    </w:p>
    <w:p>
      <w:r>
        <w:t>----</w:t>
      </w:r>
    </w:p>
    <w:p>
      <w:r>
        <w:t>Q115: Quyidagilar to’g’rimi?:</w:t>
      </w:r>
    </w:p>
    <w:p>
      <w:r>
        <w:t>JS Answer: OIV bilan kasallangan ko’krak yoshidagi bolalarda OITS bir yildan keyin rivojlanadi</w:t>
      </w:r>
    </w:p>
    <w:p>
      <w:r>
        <w:t>In options: True</w:t>
      </w:r>
    </w:p>
    <w:p>
      <w:r>
        <w:t>----</w:t>
      </w:r>
    </w:p>
    <w:p>
      <w:r>
        <w:t>Q116: OITSning klinik ko’rinishiga nisbatan quyidagilar to’g’rimi?:</w:t>
      </w:r>
    </w:p>
    <w:p>
      <w:r>
        <w:t>JS Answer: xos bo’lgan toshma – vezikula-pustulezli</w:t>
      </w:r>
    </w:p>
    <w:p>
      <w:r>
        <w:t>In options: True</w:t>
      </w:r>
    </w:p>
    <w:p>
      <w:r>
        <w:t>----</w:t>
      </w:r>
    </w:p>
    <w:p>
      <w:r>
        <w:t>Q117: OITSning medikamentoz davosi quyidagini o’z ichiga oladi:</w:t>
      </w:r>
    </w:p>
    <w:p>
      <w:r>
        <w:t>JS Answer: doksitsiklin</w:t>
      </w:r>
    </w:p>
    <w:p>
      <w:r>
        <w:t>In options: True</w:t>
      </w:r>
    </w:p>
    <w:p>
      <w:r>
        <w:t>----</w:t>
      </w:r>
    </w:p>
    <w:p>
      <w:r>
        <w:t>Q118: OITSni o’rganish natijalari bo’yicha umumiy amaliyot shifokori maslahatiga quyidagilar kiradi:</w:t>
      </w:r>
    </w:p>
    <w:p>
      <w:r>
        <w:t>JS Answer: OIV infeksiyasi bo’yicha xavf guruxiga kirgan bemorga, natija manfiy bo’lsa, tekshiruvni takrorlang</w:t>
      </w:r>
    </w:p>
    <w:p>
      <w:r>
        <w:t>In options: True</w:t>
      </w:r>
    </w:p>
    <w:p>
      <w:r>
        <w:t>----</w:t>
      </w:r>
    </w:p>
    <w:p>
      <w:r>
        <w:t>Q119: 18 yoshli qiz 5 kun avval jinsiy lablarida og’riqli yaralar paydo bo’lganidan shikoyat qiladi, ular dastlab pufakchalar ko’rinishida bo’lgan. Hozirda uning biroz isitmasi bor, bosh og’rig’I bezovta qilayapti, jinsiy lablarida va anusda katta yaralar bor, ular juda og’riqli. Shuningdek, chov limfa tugunlari kattalashgan. Sizning dastlabki tashxisingiz?</w:t>
      </w:r>
    </w:p>
    <w:p>
      <w:r>
        <w:t>JS Answer: dissemenatsiyalangan gonokokkli infeksiya</w:t>
      </w:r>
    </w:p>
    <w:p>
      <w:r>
        <w:t>In options: True</w:t>
      </w:r>
    </w:p>
    <w:p>
      <w:r>
        <w:t>----</w:t>
      </w:r>
    </w:p>
    <w:p>
      <w:r>
        <w:t>Q120: Steroid surtmalarni tashqi qo’llashga nisbatan to’g’ri javobni tanlang:</w:t>
      </w:r>
    </w:p>
    <w:p>
      <w:r>
        <w:t>JS Answer: qichishish va toshma bo’lganida 1% ligidrokortizonatsetatni 3 kun davomida yuz terisiga surtish mumkin</w:t>
      </w:r>
    </w:p>
    <w:p>
      <w:r>
        <w:t>In options: True</w:t>
      </w:r>
    </w:p>
    <w:p>
      <w:r>
        <w:t>----</w:t>
      </w:r>
    </w:p>
    <w:p>
      <w:r>
        <w:t>Q121: Quyidagilar botulizmning profilaktikasiga kiradi:</w:t>
      </w:r>
    </w:p>
    <w:p>
      <w:r>
        <w:t>JS Answer: aholini yaroqlilik muddati to’g’ri bo’lgan mahsulotlarni iste’mol qilishga o’rgatish</w:t>
      </w:r>
    </w:p>
    <w:p>
      <w:r>
        <w:t>In options: True</w:t>
      </w:r>
    </w:p>
    <w:p>
      <w:r>
        <w:t>----</w:t>
      </w:r>
    </w:p>
    <w:p>
      <w:r>
        <w:t>Q122: Quturish aniqlangan kuchuk bilan kontaktda bo’lganda birinchi yordam ko’rsatish:</w:t>
      </w:r>
    </w:p>
    <w:p>
      <w:r>
        <w:t>JS Answer: yarani sovunli suv bilan yuvish</w:t>
      </w:r>
    </w:p>
    <w:p>
      <w:r>
        <w:t>In options: True</w:t>
      </w:r>
    </w:p>
    <w:p>
      <w:r>
        <w:t>----</w:t>
      </w:r>
    </w:p>
    <w:p>
      <w:r>
        <w:t>Q123: Salmonellaning manbasi bo’lib hisoblanmaydi:</w:t>
      </w:r>
    </w:p>
    <w:p>
      <w:r>
        <w:t>JS Answer: uy hayvonlari</w:t>
      </w:r>
    </w:p>
    <w:p>
      <w:r>
        <w:t>In options: True</w:t>
      </w:r>
    </w:p>
    <w:p>
      <w:r>
        <w:t>----</w:t>
      </w:r>
    </w:p>
    <w:p>
      <w:r>
        <w:t>Q124: Salmonellez klinikasi o’z ichiga oladi:</w:t>
      </w:r>
    </w:p>
    <w:p>
      <w:r>
        <w:t>JS Answer: tez-tez og’riqli siyish</w:t>
      </w:r>
    </w:p>
    <w:p>
      <w:r>
        <w:t>In options: True</w:t>
      </w:r>
    </w:p>
    <w:p>
      <w:r>
        <w:t>----</w:t>
      </w:r>
    </w:p>
    <w:p>
      <w:r>
        <w:t>Q125: Qorin tifi uchun xos:</w:t>
      </w:r>
    </w:p>
    <w:p>
      <w:r>
        <w:t>JS Answer: toshma – qon quyilishlar ko’rinishida</w:t>
      </w:r>
    </w:p>
    <w:p>
      <w:r>
        <w:t>In options: True</w:t>
      </w:r>
    </w:p>
    <w:p>
      <w:r>
        <w:t>----</w:t>
      </w:r>
    </w:p>
    <w:p>
      <w:r>
        <w:t>Q126: Parotitning ko’p uchraydigan asoratini belgilang:</w:t>
      </w:r>
    </w:p>
    <w:p>
      <w:r>
        <w:t>JS Answer: ensefalit</w:t>
      </w:r>
    </w:p>
    <w:p>
      <w:r>
        <w:t>In options: True</w:t>
      </w:r>
    </w:p>
    <w:p>
      <w:r>
        <w:t>----</w:t>
      </w:r>
    </w:p>
    <w:p>
      <w:r>
        <w:t>Q127: Ko’k yo’talning ko’p uchraydigan asoratini belgilang:</w:t>
      </w:r>
    </w:p>
    <w:p>
      <w:r>
        <w:t>JS Answer: ko’rlik</w:t>
      </w:r>
    </w:p>
    <w:p>
      <w:r>
        <w:t>In options: True</w:t>
      </w:r>
    </w:p>
    <w:p>
      <w:r>
        <w:t>----</w:t>
      </w:r>
    </w:p>
    <w:p>
      <w:r>
        <w:t>Q128: Quyidagilar to’g’rimi?:</w:t>
      </w:r>
    </w:p>
    <w:p>
      <w:r>
        <w:t>JS Answer: Felinoz uchun regionar limfadenit xos</w:t>
      </w:r>
    </w:p>
    <w:p>
      <w:r>
        <w:t>In options: True</w:t>
      </w:r>
    </w:p>
    <w:p>
      <w:r>
        <w:t>----</w:t>
      </w:r>
    </w:p>
    <w:p>
      <w:r>
        <w:t>Q129: B gepatiti uchun xos:</w:t>
      </w:r>
    </w:p>
    <w:p>
      <w:r>
        <w:t>JS Answer: sariqlik davrining paydo bo’lishi bilan ahvolining og’irlashishi</w:t>
      </w:r>
    </w:p>
    <w:p>
      <w:r>
        <w:t>In options: True</w:t>
      </w:r>
    </w:p>
    <w:p>
      <w:r>
        <w:t>----</w:t>
      </w:r>
    </w:p>
    <w:p>
      <w:r>
        <w:t>Q130: Suvchechakka nisbatan to’g’ri javoblarni toping:</w:t>
      </w:r>
    </w:p>
    <w:p>
      <w:r>
        <w:t>JS Answer: kasallik sekin boshlanadi va isitma baland bo’lmaydi</w:t>
      </w:r>
    </w:p>
    <w:p>
      <w:r>
        <w:t>In options: True</w:t>
      </w:r>
    </w:p>
    <w:p>
      <w:r>
        <w:t>----</w:t>
      </w:r>
    </w:p>
    <w:p>
      <w:r>
        <w:t>Q131: Virusli A gepatitning yuqish omillari:</w:t>
      </w:r>
    </w:p>
    <w:p>
      <w:r>
        <w:t>JS Answer: bemorning idish-tovog’i</w:t>
      </w:r>
    </w:p>
    <w:p>
      <w:r>
        <w:t>In options: True</w:t>
      </w:r>
    </w:p>
    <w:p>
      <w:r>
        <w:t>----</w:t>
      </w:r>
    </w:p>
    <w:p>
      <w:r>
        <w:t>Q132: Erta yoshdagi bolalarda meningit belgilari:</w:t>
      </w:r>
    </w:p>
    <w:p>
      <w:r>
        <w:t>JS Answer: liqildoqning cho’kib qolishi</w:t>
      </w:r>
    </w:p>
    <w:p>
      <w:r>
        <w:t>In options: True</w:t>
      </w:r>
    </w:p>
    <w:p>
      <w:r>
        <w:t>----</w:t>
      </w:r>
    </w:p>
    <w:p>
      <w:r>
        <w:t>Q133: Difteriya uchun nima xos emas?</w:t>
      </w:r>
    </w:p>
    <w:p>
      <w:r>
        <w:t>JS Answer: miokardit</w:t>
      </w:r>
    </w:p>
    <w:p>
      <w:r>
        <w:t>In options: True</w:t>
      </w:r>
    </w:p>
    <w:p>
      <w:r>
        <w:t>----</w:t>
      </w:r>
    </w:p>
    <w:p>
      <w:r>
        <w:t>Q134: Skarlatina uchun xos:</w:t>
      </w:r>
    </w:p>
    <w:p>
      <w:r>
        <w:t>JS Answer: Pastia simptomi</w:t>
      </w:r>
    </w:p>
    <w:p>
      <w:r>
        <w:t>In options: True</w:t>
      </w:r>
    </w:p>
    <w:p>
      <w:r>
        <w:t>----</w:t>
      </w:r>
    </w:p>
    <w:p>
      <w:r>
        <w:t>Q135: Ko’kyo’talning kataral davri uchun xos:</w:t>
      </w:r>
    </w:p>
    <w:p>
      <w:r>
        <w:t>JS Answer: ovozning bo’g’iqlashishi</w:t>
      </w:r>
    </w:p>
    <w:p>
      <w:r>
        <w:t>In options: True</w:t>
      </w:r>
    </w:p>
    <w:p>
      <w:r>
        <w:t>----</w:t>
      </w:r>
    </w:p>
    <w:p>
      <w:r>
        <w:t>Q136: Dizenteriya mikroblari yuqori sezgirlikka ega:</w:t>
      </w:r>
    </w:p>
    <w:p>
      <w:r>
        <w:t>JS Answer: aminoglikozidlarga</w:t>
      </w:r>
    </w:p>
    <w:p>
      <w:r>
        <w:t>In options: True</w:t>
      </w:r>
    </w:p>
    <w:p>
      <w:r>
        <w:t>----</w:t>
      </w:r>
    </w:p>
    <w:p>
      <w:r>
        <w:t>Q137: "Malinalijele" simptomi kuzatiladi:</w:t>
      </w:r>
    </w:p>
    <w:p>
      <w:r>
        <w:t>JS Answer: amebalidizenteriyada</w:t>
      </w:r>
    </w:p>
    <w:p>
      <w:r>
        <w:t>In options: True</w:t>
      </w:r>
    </w:p>
    <w:p>
      <w:r>
        <w:t>----</w:t>
      </w:r>
    </w:p>
    <w:p>
      <w:r>
        <w:t>Q138: Difteriya uchun xos:</w:t>
      </w:r>
    </w:p>
    <w:p>
      <w:r>
        <w:t>JS Answer: stridor</w:t>
      </w:r>
    </w:p>
    <w:p>
      <w:r>
        <w:t>In options: True</w:t>
      </w:r>
    </w:p>
    <w:p>
      <w:r>
        <w:t>----</w:t>
      </w:r>
    </w:p>
    <w:p>
      <w:r>
        <w:t>Q139: Qizilchaga nisbatan to’g’ri:</w:t>
      </w:r>
    </w:p>
    <w:p>
      <w:r>
        <w:t>JS Answer: qo’zg’atuvchisi DNK-saqlagan virus</w:t>
      </w:r>
    </w:p>
    <w:p>
      <w:r>
        <w:t>In options: True</w:t>
      </w:r>
    </w:p>
    <w:p>
      <w:r>
        <w:t>----</w:t>
      </w:r>
    </w:p>
    <w:p>
      <w:r>
        <w:t>Q140: Butun o’ldirilgan organizmlarni o’z ichiga olgan vaksinalar</w:t>
      </w:r>
    </w:p>
    <w:p>
      <w:r>
        <w:t>JS Answer: ko’kyo’tal</w:t>
      </w:r>
    </w:p>
    <w:p>
      <w:r>
        <w:t>In options: True</w:t>
      </w:r>
    </w:p>
    <w:p>
      <w:r>
        <w:t>----</w:t>
      </w:r>
    </w:p>
    <w:p>
      <w:r>
        <w:t>Q141: Tirik organizmlardan tarkib topgan vaksinalar</w:t>
      </w:r>
    </w:p>
    <w:p>
      <w:r>
        <w:t>JS Answer: poliomiyelit</w:t>
      </w:r>
    </w:p>
    <w:p>
      <w:r>
        <w:t>In options: True</w:t>
      </w:r>
    </w:p>
    <w:p>
      <w:r>
        <w:t>----</w:t>
      </w:r>
    </w:p>
    <w:p>
      <w:r>
        <w:t>Q142: Ozuqa toksikoinfeksiyasining asoratini belgilang:</w:t>
      </w:r>
    </w:p>
    <w:p>
      <w:r>
        <w:t>JS Answer: anafilaktik shok</w:t>
      </w:r>
    </w:p>
    <w:p>
      <w:r>
        <w:t>In options: True</w:t>
      </w:r>
    </w:p>
    <w:p>
      <w:r>
        <w:t>----</w:t>
      </w:r>
    </w:p>
    <w:p>
      <w:r>
        <w:t>Q143: Bu kasallikning hatto yengil kechishi ham gospitalizatsiyani talab etadi:</w:t>
      </w:r>
    </w:p>
    <w:p>
      <w:r>
        <w:t>JS Answer: botulizm</w:t>
      </w:r>
    </w:p>
    <w:p>
      <w:r>
        <w:t>In options: True</w:t>
      </w:r>
    </w:p>
    <w:p>
      <w:r>
        <w:t>----</w:t>
      </w:r>
    </w:p>
    <w:p>
      <w:r>
        <w:t>Q144: Bemor chanqash, og’riqsiz suvli diareyaga shikoyat qildi. Ko’ruvda: ovozi xirillagan, yuz xususiyatlari o’tkirlashgan, terisi quruq, YUCh 100. Sizning tashxisingiz?</w:t>
      </w:r>
    </w:p>
    <w:p>
      <w:r>
        <w:t>JS Answer: salmonellez</w:t>
      </w:r>
    </w:p>
    <w:p>
      <w:r>
        <w:t>In options: True</w:t>
      </w:r>
    </w:p>
    <w:p>
      <w:r>
        <w:t>----</w:t>
      </w:r>
    </w:p>
    <w:p>
      <w:r>
        <w:t>Q145: Bemorda teri sariqligi (+++), bog’langanbilirubin - 80mmol/l, bog’lanmagan - 20 mmol/l, ALT- 1,2 mmol’/l, HBsAg-manfiy. gemoglobin -130g/l. Bemorni birinchi navbatda qaysi mutaxassis ko’rikdan o’tkazishi lozim</w:t>
      </w:r>
    </w:p>
    <w:p>
      <w:r>
        <w:t>JS Answer: gematolog</w:t>
      </w:r>
    </w:p>
    <w:p>
      <w:r>
        <w:t>In options: True</w:t>
      </w:r>
    </w:p>
    <w:p>
      <w:r>
        <w:t>----</w:t>
      </w:r>
    </w:p>
    <w:p>
      <w:r>
        <w:t>Q146: 5 yoshli bola. Terisi limon rangida. Bilirubin bog’langan -15mmol/l, bog’lanmagan-95 mmol/l, ALT-1,6mmol/l, HBsAg - manfiy, gemoglobin-80,0 g/l, eritrotsit -2,5 mln. Sizning taktika</w:t>
      </w:r>
    </w:p>
    <w:p>
      <w:r>
        <w:t>JS Answer: bolada – Agepatiti, zudlik bilan tomir ichiga dori vositalarini yuborish uchun yuqumli kasalliklar shifoxonasiga yuborish lozim</w:t>
      </w:r>
    </w:p>
    <w:p>
      <w:r>
        <w:t>In options: True</w:t>
      </w:r>
    </w:p>
    <w:p>
      <w:r>
        <w:t>----</w:t>
      </w:r>
    </w:p>
    <w:p>
      <w:r>
        <w:t>Q147: 3 yoshlibola, kasallikning 6 -mkuni, hushsiz holatda kasalxonaga yotqizilgan, temperatura- 400C, boshining soch qismi va tanasida polimorf toshma: pustula va vezikulalar. Taxminiy tashxisingiz?</w:t>
      </w:r>
    </w:p>
    <w:p>
      <w:r>
        <w:t>JS Answer: intoksikatsion sindrom bilan asoratlangani yersinioz</w:t>
      </w:r>
    </w:p>
    <w:p>
      <w:r>
        <w:t>In options: True</w:t>
      </w:r>
    </w:p>
    <w:p>
      <w:r>
        <w:t>----</w:t>
      </w:r>
    </w:p>
    <w:p>
      <w:r>
        <w:t>Q148: O’lat bilan kasallangan bemor bilan aloqada bo’lgan barcha shaxslarga tavsiya etiladi:</w:t>
      </w:r>
    </w:p>
    <w:p>
      <w:r>
        <w:t>JS Answer: streptomitsin 0.5g -2 mahal m/o 5 kun</w:t>
      </w:r>
    </w:p>
    <w:p>
      <w:r>
        <w:t>In options: True</w:t>
      </w:r>
    </w:p>
    <w:p>
      <w:r>
        <w:t>----</w:t>
      </w:r>
    </w:p>
    <w:p>
      <w:r>
        <w:t>Q149: Vabo bilan kasallangan bemor bilan aloqada bo’lgan barcha odamlar izolyatsiya qilinishi kerak:</w:t>
      </w:r>
    </w:p>
    <w:p>
      <w:r>
        <w:t>JS Answer: 3 kun</w:t>
      </w:r>
    </w:p>
    <w:p>
      <w:r>
        <w:t>In options: True</w:t>
      </w:r>
    </w:p>
    <w:p>
      <w:r>
        <w:t>----</w:t>
      </w:r>
    </w:p>
    <w:p>
      <w:r>
        <w:t>Q150: Profilaktik emlashlarga qarshi ko’rsatma:</w:t>
      </w:r>
    </w:p>
    <w:p>
      <w:r>
        <w:t>JS Answer: gipotrofiya</w:t>
      </w:r>
    </w:p>
    <w:p>
      <w:r>
        <w:t>In options: True</w:t>
      </w:r>
    </w:p>
    <w:p>
      <w:r>
        <w:t>----</w:t>
      </w:r>
    </w:p>
    <w:p>
      <w:r>
        <w:t>Q151: Quyidagi ko’rsatkichlar virusli gepatitlar klinikasida rol o’ynaydi:</w:t>
      </w:r>
    </w:p>
    <w:p>
      <w:r>
        <w:t>JS Answer: transaminazalar darajasi</w:t>
      </w:r>
    </w:p>
    <w:p>
      <w:r>
        <w:t>In options: True</w:t>
      </w:r>
    </w:p>
    <w:p>
      <w:r>
        <w:t>----</w:t>
      </w:r>
    </w:p>
    <w:p>
      <w:r>
        <w:t>Q152: Qizamiq o’tkazgan bola maktabga qatnashi mumkin</w:t>
      </w:r>
    </w:p>
    <w:p>
      <w:r>
        <w:t>JS Answer: toshma paydo bo’lganidan so’ng 21 kundan keyin</w:t>
      </w:r>
    </w:p>
    <w:p>
      <w:r>
        <w:t>In options: True</w:t>
      </w:r>
    </w:p>
    <w:p>
      <w:r>
        <w:t>----</w:t>
      </w:r>
    </w:p>
    <w:p>
      <w:r>
        <w:t>Q153: Per oral regidratatsiya uchun qo’llaniladigan eritmalar:</w:t>
      </w:r>
    </w:p>
    <w:p>
      <w:r>
        <w:t>JS Answer: smekta</w:t>
      </w:r>
    </w:p>
    <w:p>
      <w:r>
        <w:t>In options: True</w:t>
      </w:r>
    </w:p>
    <w:p>
      <w:r>
        <w:t>----</w:t>
      </w:r>
    </w:p>
    <w:p>
      <w:r>
        <w:t>Q154: Bezgak tashxisini qo’yishda alohida ahamiyatga ega:</w:t>
      </w:r>
    </w:p>
    <w:p>
      <w:r>
        <w:t>JS Answer: umumiy qon taxlili</w:t>
      </w:r>
    </w:p>
    <w:p>
      <w:r>
        <w:t>In options: True</w:t>
      </w:r>
    </w:p>
    <w:p>
      <w:r>
        <w:t>----</w:t>
      </w:r>
    </w:p>
    <w:p>
      <w:r>
        <w:t>Q155: Brutsellyozni tashxislashning maxsus testlarini belgilang:</w:t>
      </w:r>
    </w:p>
    <w:p>
      <w:r>
        <w:t>JS Answer: umumiy qon taxlili –eozinofiliyani aniqlash</w:t>
      </w:r>
    </w:p>
    <w:p>
      <w:r>
        <w:t>In options: True</w:t>
      </w:r>
    </w:p>
    <w:p>
      <w:r>
        <w:t>----</w:t>
      </w:r>
    </w:p>
    <w:p>
      <w:r>
        <w:t>Q156: Infeksion mononukleozning klinik simptomlari bo’lib hisoblanadi:</w:t>
      </w:r>
    </w:p>
    <w:p>
      <w:r>
        <w:t>JS Answer: isitma, kataralbelgilar, toshma</w:t>
      </w:r>
    </w:p>
    <w:p>
      <w:r>
        <w:t>In options: True</w:t>
      </w:r>
    </w:p>
    <w:p>
      <w:r>
        <w:t>----</w:t>
      </w:r>
    </w:p>
    <w:p>
      <w:r>
        <w:t>Q157: Xususiyat va uning ta'rifi o’rtasidagi muvofiqlikni toping:</w:t>
      </w:r>
    </w:p>
    <w:p>
      <w:r>
        <w:t>JS Answer: demans-bu tuzatib bo’lmaydigan noto‘g’ri xulosa</w:t>
      </w:r>
    </w:p>
    <w:p>
      <w:r>
        <w:t>In options: True</w:t>
      </w:r>
    </w:p>
    <w:p>
      <w:r>
        <w:t>----</w:t>
      </w:r>
    </w:p>
    <w:p>
      <w:r>
        <w:t>Q158: Depressiyaning diagnostik mezonlariga quyidagilar kiradi:</w:t>
      </w:r>
    </w:p>
    <w:p>
      <w:r>
        <w:t>JS Answer: kayfiyatning pasayishi</w:t>
      </w:r>
    </w:p>
    <w:p>
      <w:r>
        <w:t>In options: True</w:t>
      </w:r>
    </w:p>
    <w:p>
      <w:r>
        <w:t>----</w:t>
      </w:r>
    </w:p>
    <w:p>
      <w:r>
        <w:t>Q159: Depressiya quyidagi dorilar bilan davolanadi:</w:t>
      </w:r>
    </w:p>
    <w:p>
      <w:r>
        <w:t>JS Answer: anaprilin</w:t>
      </w:r>
    </w:p>
    <w:p>
      <w:r>
        <w:t>In options: True</w:t>
      </w:r>
    </w:p>
    <w:p>
      <w:r>
        <w:t>----</w:t>
      </w:r>
    </w:p>
    <w:p>
      <w:r>
        <w:t>Q160: Anksiyete quyidagilar bilan tavsiflanadi:</w:t>
      </w:r>
    </w:p>
    <w:p>
      <w:r>
        <w:t>JS Answer: o‘z joniga qasd qilish haqidagi fikrlar</w:t>
      </w:r>
    </w:p>
    <w:p>
      <w:r>
        <w:t>In options: True</w:t>
      </w:r>
    </w:p>
    <w:p>
      <w:r>
        <w:t>----</w:t>
      </w:r>
    </w:p>
    <w:p>
      <w:r>
        <w:t>Q161: Agar shaxsiyat o‘zgargan bo‘lsa, alkogolizmdan shubha qilish kerak va quyidagi belgilarning ijtimoiy harakati:</w:t>
      </w:r>
    </w:p>
    <w:p>
      <w:r>
        <w:t>JS Answer: befarqlik, befarqlik</w:t>
      </w:r>
    </w:p>
    <w:p>
      <w:r>
        <w:t>In options: True</w:t>
      </w:r>
    </w:p>
    <w:p>
      <w:r>
        <w:t>----</w:t>
      </w:r>
    </w:p>
    <w:p>
      <w:r>
        <w:t>Q162: Bolalardagi depressiya quyidagilar bilan tavsiflanadi:</w:t>
      </w:r>
    </w:p>
    <w:p>
      <w:r>
        <w:t>JS Answer: ko‘zyoshlari</w:t>
      </w:r>
    </w:p>
    <w:p>
      <w:r>
        <w:t>In options: True</w:t>
      </w:r>
    </w:p>
    <w:p>
      <w:r>
        <w:t>----</w:t>
      </w:r>
    </w:p>
    <w:p>
      <w:r>
        <w:t>Q163: Depressiyaning xarakterli ko‘rinishlari:</w:t>
      </w:r>
    </w:p>
    <w:p>
      <w:r>
        <w:t>JS Answer: bipolyar buzilish</w:t>
      </w:r>
    </w:p>
    <w:p>
      <w:r>
        <w:t>In options: True</w:t>
      </w:r>
    </w:p>
    <w:p>
      <w:r>
        <w:t>----</w:t>
      </w:r>
    </w:p>
    <w:p>
      <w:r>
        <w:t>Q164: Shizofreniyada quyidagi hodisalar mavjud:</w:t>
      </w:r>
    </w:p>
    <w:p>
      <w:r>
        <w:t>JS Answer: bema'nilik</w:t>
      </w:r>
    </w:p>
    <w:p>
      <w:r>
        <w:t>In options: True</w:t>
      </w:r>
    </w:p>
    <w:p>
      <w:r>
        <w:t>----</w:t>
      </w:r>
    </w:p>
    <w:p>
      <w:r>
        <w:t>Q165: Deliryumni davolash:</w:t>
      </w:r>
    </w:p>
    <w:p>
      <w:r>
        <w:t>JS Answer: beta blokerlar</w:t>
      </w:r>
    </w:p>
    <w:p>
      <w:r>
        <w:t>In options: True</w:t>
      </w:r>
    </w:p>
    <w:p>
      <w:r>
        <w:t>----</w:t>
      </w:r>
    </w:p>
    <w:p>
      <w:r>
        <w:t>Q166: Demansning asosiy sabablari:</w:t>
      </w:r>
    </w:p>
    <w:p>
      <w:r>
        <w:t>JS Answer: miya arteriyalarining aterosklerozi</w:t>
      </w:r>
    </w:p>
    <w:p>
      <w:r>
        <w:t>In options: True</w:t>
      </w:r>
    </w:p>
    <w:p>
      <w:r>
        <w:t>----</w:t>
      </w:r>
    </w:p>
    <w:p>
      <w:r>
        <w:t>Q167: Manik hujumning asosiy belgilari:</w:t>
      </w:r>
    </w:p>
    <w:p>
      <w:r>
        <w:t>JS Answer: past kayfiyat</w:t>
      </w:r>
    </w:p>
    <w:p>
      <w:r>
        <w:t>In options: True</w:t>
      </w:r>
    </w:p>
    <w:p>
      <w:r>
        <w:t>----</w:t>
      </w:r>
    </w:p>
    <w:p>
      <w:r>
        <w:t>Q168: Psixostimulyatorlarni qabul qilishda quyidagi alomatlar paydo bo‘ladi:</w:t>
      </w:r>
    </w:p>
    <w:p>
      <w:r>
        <w:t>JS Answer: tajovuzkorlik.</w:t>
      </w:r>
    </w:p>
    <w:p>
      <w:r>
        <w:t>In options: True</w:t>
      </w:r>
    </w:p>
    <w:p>
      <w:r>
        <w:t>----</w:t>
      </w:r>
    </w:p>
    <w:p>
      <w:r>
        <w:t>Q169: O‘z joniga qasd qilishga urinish jiddiy qilinganligini ko‘rsatadigan omillar:</w:t>
      </w:r>
    </w:p>
    <w:p>
      <w:r>
        <w:t>JS Answer: uzoq muddatli niyat</w:t>
      </w:r>
    </w:p>
    <w:p>
      <w:r>
        <w:t>In options: True</w:t>
      </w:r>
    </w:p>
    <w:p>
      <w:r>
        <w:t>----</w:t>
      </w:r>
    </w:p>
    <w:p>
      <w:r>
        <w:t>Q170: Shizofreniya quyidagilar bilan tavsiflanadi:</w:t>
      </w:r>
    </w:p>
    <w:p>
      <w:r>
        <w:t>JS Answer: qarilikda kasallanish</w:t>
      </w:r>
    </w:p>
    <w:p>
      <w:r>
        <w:t>In options: True</w:t>
      </w:r>
    </w:p>
    <w:p>
      <w:r>
        <w:t>----</w:t>
      </w:r>
    </w:p>
    <w:p>
      <w:r>
        <w:t>Q171: Anksiyete holatlari quyidagilarga bo‘linadi:</w:t>
      </w:r>
    </w:p>
    <w:p>
      <w:r>
        <w:t>JS Answer: tashvish nevrozi</w:t>
      </w:r>
    </w:p>
    <w:p>
      <w:r>
        <w:t>In options: True</w:t>
      </w:r>
    </w:p>
    <w:p>
      <w:r>
        <w:t>----</w:t>
      </w:r>
    </w:p>
    <w:p>
      <w:r>
        <w:t>Q172: Miya qon aylanishining qanday buzilishida fokal simptomlarning yo‘qolishi 24 soat ichida kuzatiladi?</w:t>
      </w:r>
    </w:p>
    <w:p>
      <w:r>
        <w:t>JS Answer: migren</w:t>
      </w:r>
    </w:p>
    <w:p>
      <w:r>
        <w:t>In options: True</w:t>
      </w:r>
    </w:p>
    <w:p>
      <w:r>
        <w:t>----</w:t>
      </w:r>
    </w:p>
    <w:p>
      <w:r>
        <w:t>Q173: Miya tomirlarining aterosklerozi bilan og‘rigan bemorda 10 soatdan keyin regressga uchragan chap tomonlama gepiparez keskin rivojlandi. Serebrovaskulyar patologiyaning qanday shakli sodir bo‘lgan?</w:t>
      </w:r>
    </w:p>
    <w:p>
      <w:r>
        <w:t>JS Answer: gemorragik insult</w:t>
      </w:r>
    </w:p>
    <w:p>
      <w:r>
        <w:t>In options: True</w:t>
      </w:r>
    </w:p>
    <w:p>
      <w:r>
        <w:t>----</w:t>
      </w:r>
    </w:p>
    <w:p>
      <w:r>
        <w:t>Q174: Parkinson kasalligi qaysi kasalliklar guruhiga kiradi?</w:t>
      </w:r>
    </w:p>
    <w:p>
      <w:r>
        <w:t>JS Answer: travmatik</w:t>
      </w:r>
    </w:p>
    <w:p>
      <w:r>
        <w:t>In options: True</w:t>
      </w:r>
    </w:p>
    <w:p>
      <w:r>
        <w:t>----</w:t>
      </w:r>
    </w:p>
    <w:p>
      <w:r>
        <w:t>Q175: Epilepsiya uchun anticonvulsant terapiyaga kelsak, bu to‘g‘ri deb hisoblanadi:</w:t>
      </w:r>
    </w:p>
    <w:p>
      <w:r>
        <w:t>JS Answer: davolashning boshida bir vaqtning o‘zida ikkita dori buyurilishi kerak</w:t>
      </w:r>
    </w:p>
    <w:p>
      <w:r>
        <w:t>In options: True</w:t>
      </w:r>
    </w:p>
    <w:p>
      <w:r>
        <w:t>----</w:t>
      </w:r>
    </w:p>
    <w:p>
      <w:r>
        <w:t>Q176: Jarohatdan keyin bemorda cho‘tka "tirnoqli panjaga"o‘xshaydi. Qaysi asab ta'sir qiladi?</w:t>
      </w:r>
    </w:p>
    <w:p>
      <w:r>
        <w:t>JS Answer: tayanch-harakat</w:t>
      </w:r>
    </w:p>
    <w:p>
      <w:r>
        <w:t>In options: True</w:t>
      </w:r>
    </w:p>
    <w:p>
      <w:r>
        <w:t>----</w:t>
      </w:r>
    </w:p>
    <w:p>
      <w:r>
        <w:t>Q177: O‘zgarishlarning tabiati valezyonning lokalizatsiyasi o‘rtasidagi muvofiqlikni aniqlang</w:t>
      </w:r>
    </w:p>
    <w:p>
      <w:r>
        <w:t>JS Answer: serebellum-ataksiya, gipotenziya</w:t>
      </w:r>
    </w:p>
    <w:p>
      <w:r>
        <w:t>In options: True</w:t>
      </w:r>
    </w:p>
    <w:p>
      <w:r>
        <w:t>----</w:t>
      </w:r>
    </w:p>
    <w:p>
      <w:r>
        <w:t>Q178: Astma xuruji haqida 2 ta to'g'rimi?</w:t>
      </w:r>
    </w:p>
    <w:p>
      <w:r>
        <w:t>JS Answer: engil xuruj bilan bemorda siyanoz yo'q, puls 110 urish / min dan kam, eng yuqori oqimdagi havo oqimi tezligi 200 l / min dan ortiq</w:t>
      </w:r>
    </w:p>
    <w:p>
      <w:r>
        <w:t>In options: True</w:t>
      </w:r>
    </w:p>
    <w:p>
      <w:r>
        <w:t>----</w:t>
      </w:r>
    </w:p>
    <w:p>
      <w:r>
        <w:t>Q179: Anemiyaning ikkilamchi profilaktikasiga quyidagilar kirmaydi.</w:t>
      </w:r>
    </w:p>
    <w:p>
      <w:r>
        <w:t>JS Answer: chekishni tashlash</w:t>
      </w:r>
    </w:p>
    <w:p>
      <w:r>
        <w:t>In options: True</w:t>
      </w:r>
    </w:p>
    <w:p>
      <w:r>
        <w:t>----</w:t>
      </w:r>
    </w:p>
    <w:p>
      <w:r>
        <w:t>Q180: Anemiyaning oldini olish uchun temir dozalari - 7 oy davomida haftasiga 1 marta</w:t>
      </w:r>
    </w:p>
    <w:p>
      <w:r>
        <w:t>JS Answer: 6-12 oylik bolalar. - 30 mg temir siropi</w:t>
      </w:r>
    </w:p>
    <w:p>
      <w:r>
        <w:t>In options: True</w:t>
      </w:r>
    </w:p>
    <w:p>
      <w:r>
        <w:t>----</w:t>
      </w:r>
    </w:p>
    <w:p>
      <w:r>
        <w:t>Q181: Anemiyaning oldini olish uchun temir dozalari - 7 oy davomida haftasiga 1 marta (to'g'ri javobni tanlang):</w:t>
      </w:r>
    </w:p>
    <w:p>
      <w:r>
        <w:t>JS Answer: homilador ayollar - 120-180 mg temir va 400 mkg foliy kislotasi</w:t>
      </w:r>
    </w:p>
    <w:p>
      <w:r>
        <w:t>In options: True</w:t>
      </w:r>
    </w:p>
    <w:p>
      <w:r>
        <w:t>----</w:t>
      </w:r>
    </w:p>
    <w:p>
      <w:r>
        <w:t>Q182: Anemiyani davolash to'g'rimi (noto'g'ri javobni tanlang):</w:t>
      </w:r>
    </w:p>
    <w:p>
      <w:r>
        <w:t>JS Answer: 2-12 yoshda - 60 mg bezlar va kuniga 400 mkg foliy kislotasi - 3 - oy.</w:t>
      </w:r>
    </w:p>
    <w:p>
      <w:r>
        <w:t>In options: True</w:t>
      </w:r>
    </w:p>
    <w:p>
      <w:r>
        <w:t>----</w:t>
      </w:r>
    </w:p>
    <w:p>
      <w:r>
        <w:t>Q183: S vitamini haqida quyidagilar to'g'ri kelmaydi:</w:t>
      </w:r>
    </w:p>
    <w:p>
      <w:r>
        <w:t>JS Answer: gem bo'lmagan temirning so'rilishini oshiradi</w:t>
      </w:r>
    </w:p>
    <w:p>
      <w:r>
        <w:t>In options: True</w:t>
      </w:r>
    </w:p>
    <w:p>
      <w:r>
        <w:t>----</w:t>
      </w:r>
    </w:p>
    <w:p>
      <w:r>
        <w:t>Q184: Tireotoksikozning klinik ko'rinishi quyidagilar bilan tavsiflanadi:</w:t>
      </w:r>
    </w:p>
    <w:p>
      <w:r>
        <w:t>JS Answer: qo'zg'aluvchanlikning kuchayishi, xavotir bo‘lish</w:t>
      </w:r>
    </w:p>
    <w:p>
      <w:r>
        <w:t>In options: True</w:t>
      </w:r>
    </w:p>
    <w:p>
      <w:r>
        <w:t>----</w:t>
      </w:r>
    </w:p>
    <w:p>
      <w:r>
        <w:t>Q185: Qalqonsimon bez gormonlari:</w:t>
      </w:r>
    </w:p>
    <w:p>
      <w:r>
        <w:t>JS Answer: insulin va glyukagon ishlab chiqaradi</w:t>
      </w:r>
    </w:p>
    <w:p>
      <w:r>
        <w:t>In options: True</w:t>
      </w:r>
    </w:p>
    <w:p>
      <w:r>
        <w:t>----</w:t>
      </w:r>
    </w:p>
    <w:p>
      <w:r>
        <w:t>Q186: Qalqonsimon bez disfunksiyasi holatida qalqonsimon bez gormonlari darajasidagi xarakterli o'zgarishlarni va boshqa ko'rsatkichlarni belgilang:</w:t>
      </w:r>
    </w:p>
    <w:p>
      <w:r>
        <w:t>JS Answer: birlamchi gipotireoz - TTG ko'tarilgan, T3 normal, T4 ko'tarilgan.</w:t>
      </w:r>
    </w:p>
    <w:p>
      <w:r>
        <w:t>In options: True</w:t>
      </w:r>
    </w:p>
    <w:p>
      <w:r>
        <w:t>----</w:t>
      </w:r>
    </w:p>
    <w:p>
      <w:r>
        <w:t>Q187: Tug’ma gipotireozni (TG) ning xarakterli belgilarini belgilang:</w:t>
      </w:r>
    </w:p>
    <w:p>
      <w:r>
        <w:t>JS Answer: kech tashxis faqat o'sishning buzilishiga olib keladi</w:t>
      </w:r>
    </w:p>
    <w:p>
      <w:r>
        <w:t>In options: True</w:t>
      </w:r>
    </w:p>
    <w:p>
      <w:r>
        <w:t>----</w:t>
      </w:r>
    </w:p>
    <w:p>
      <w:r>
        <w:t>Q188: Sizga 60 yoshli bemor gipertoniya va surunkali obstruktiv bronxit bilan murojaat qildi. Quyidagi dorilardan qaysi birini ushbu bemor uchun maqbul deb hisoblaysiz:</w:t>
      </w:r>
    </w:p>
    <w:p>
      <w:r>
        <w:t>JS Answer: anaprillin</w:t>
      </w:r>
    </w:p>
    <w:p>
      <w:r>
        <w:t>In options: True</w:t>
      </w:r>
    </w:p>
    <w:p>
      <w:r>
        <w:t>----</w:t>
      </w:r>
    </w:p>
    <w:p>
      <w:r>
        <w:t>Q189: 60 yoshli ayol poliklinikaga kelib, hamshira bo‘lib ishlayotgan dugonasi bir marta uning qon bosimini o‘lchab ko‘rganini va u yuqori ekanligini aytdi. Qanday chora ko'rasiz?</w:t>
      </w:r>
    </w:p>
    <w:p>
      <w:r>
        <w:t>JS Answer: U bilan kelishib, davolanishni boshlash</w:t>
      </w:r>
    </w:p>
    <w:p>
      <w:r>
        <w:t>In options: True</w:t>
      </w:r>
    </w:p>
    <w:p>
      <w:r>
        <w:t>----</w:t>
      </w:r>
    </w:p>
    <w:p>
      <w:r>
        <w:t>Q190: Sizning oldingizga bir kishi keladi va siz uning qon bosimini ikki marta o'lchaysiz va quyidagi natijalarni topasiz. Ular gipertoniyadan aziyat chekishadimi?</w:t>
      </w:r>
    </w:p>
    <w:p>
      <w:r>
        <w:t>JS Answer: 169/95</w:t>
      </w:r>
    </w:p>
    <w:p>
      <w:r>
        <w:t>In options: True</w:t>
      </w:r>
    </w:p>
    <w:p>
      <w:r>
        <w:t>----</w:t>
      </w:r>
    </w:p>
    <w:p>
      <w:r>
        <w:t>Q191: Tasdiqlangan gipertoniya tashxisi bo'lgan bemor qabulingizga kelib, dori qanday yordam berishini bilmaguncha qabul qilmasligini aytadi. Qanday tushuntirish berasiz?</w:t>
      </w:r>
    </w:p>
    <w:p>
      <w:r>
        <w:t>JS Answer: Faqat undan dori ichishni talab qiling va boshqa tushuntirish bermang.</w:t>
      </w:r>
    </w:p>
    <w:p>
      <w:r>
        <w:t>In options: True</w:t>
      </w:r>
    </w:p>
    <w:p>
      <w:r>
        <w:t>----</w:t>
      </w:r>
    </w:p>
    <w:p>
      <w:r>
        <w:t>Q192: Quyidagi bemorlarning qaysi birida qon bosimi yuqori bo'lishi mumkin?</w:t>
      </w:r>
    </w:p>
    <w:p>
      <w:r>
        <w:t>JS Answer: 40 yoshli erkaklar o'zlarini juda yaxshi his qiladilar</w:t>
      </w:r>
    </w:p>
    <w:p>
      <w:r>
        <w:t>In options: True</w:t>
      </w:r>
    </w:p>
    <w:p>
      <w:r>
        <w:t>----</w:t>
      </w:r>
    </w:p>
    <w:p>
      <w:r>
        <w:t>Q193: Siz 60 yoshli erkakka gipertoniya tashxisini qo'ydingiz va u qandli diabet bilan kasallanganligi sababli uni juda yuqori xavf ostidagi bemorlar toifasiga kiritdingiz. Sizning birinchi davolanishingiz qanday bo'ladi?</w:t>
      </w:r>
    </w:p>
    <w:p>
      <w:r>
        <w:t>JS Answer: Dibazol ukollari 3 kun</w:t>
      </w:r>
    </w:p>
    <w:p>
      <w:r>
        <w:t>In options: True</w:t>
      </w:r>
    </w:p>
    <w:p>
      <w:r>
        <w:t>----</w:t>
      </w:r>
    </w:p>
    <w:p>
      <w:r>
        <w:t>Q194: Gipertenziya bilan og'rigan bemorni yurak-qon tomir asoratlari xavfi past bo'lgan bemorlarga tasniflasangiz, qaysi biri to'g'ri?</w:t>
      </w:r>
    </w:p>
    <w:p>
      <w:r>
        <w:t>JS Answer: Har oy qon bosimini tekshirish</w:t>
      </w:r>
    </w:p>
    <w:p>
      <w:r>
        <w:t>In options: True</w:t>
      </w:r>
    </w:p>
    <w:p>
      <w:r>
        <w:t>----</w:t>
      </w:r>
    </w:p>
    <w:p>
      <w:r>
        <w:t>Q195: Gipertenziya bilan og'rigan odamlar uchun quyidagi xavf omillari mavjud:</w:t>
      </w:r>
    </w:p>
    <w:p>
      <w:r>
        <w:t>JS Answer: Nos (nasvoy) dan foydalanish</w:t>
      </w:r>
    </w:p>
    <w:p>
      <w:r>
        <w:t>In options: True</w:t>
      </w:r>
    </w:p>
    <w:p>
      <w:r>
        <w:t>----</w:t>
      </w:r>
    </w:p>
    <w:p>
      <w:r>
        <w:t>Q196: Bo'lmachalar fibrilatsiyaning eng ko'p uchraydigan sabablari:</w:t>
      </w:r>
    </w:p>
    <w:p>
      <w:r>
        <w:t>JS Answer: tirotoksikoz</w:t>
      </w:r>
    </w:p>
    <w:p>
      <w:r>
        <w:t>In options: True</w:t>
      </w:r>
    </w:p>
    <w:p>
      <w:r>
        <w:t>----</w:t>
      </w:r>
    </w:p>
    <w:p>
      <w:r>
        <w:t>Q197: Chap qorincha etishmovchiligi belgilari:</w:t>
      </w:r>
    </w:p>
    <w:p>
      <w:r>
        <w:t>JS Answer: aorta ustidagi 2-ton aksenti</w:t>
      </w:r>
    </w:p>
    <w:p>
      <w:r>
        <w:t>In options: True</w:t>
      </w:r>
    </w:p>
    <w:p>
      <w:r>
        <w:t>----</w:t>
      </w:r>
    </w:p>
    <w:p>
      <w:r>
        <w:t>Q198: Stenokardiyaga quyidagilar xosdir:</w:t>
      </w:r>
    </w:p>
    <w:p>
      <w:r>
        <w:t>JS Answer: og'riq 15-20 minut davom etadi</w:t>
      </w:r>
    </w:p>
    <w:p>
      <w:r>
        <w:t>In options: True</w:t>
      </w:r>
    </w:p>
    <w:p>
      <w:r>
        <w:t>----</w:t>
      </w:r>
    </w:p>
    <w:p>
      <w:r>
        <w:t>Q199: Miokard infarktining asoratlari:</w:t>
      </w:r>
    </w:p>
    <w:p>
      <w:r>
        <w:t>JS Answer: buyrak etishmovchiligi</w:t>
      </w:r>
    </w:p>
    <w:p>
      <w:r>
        <w:t>In options: True</w:t>
      </w:r>
    </w:p>
    <w:p>
      <w:r>
        <w:t>----</w:t>
      </w:r>
    </w:p>
    <w:p>
      <w:r>
        <w:t>Q200: Nafas siqishi haqida gapiradigan bo'lsak, bu to'g'rimi:</w:t>
      </w:r>
    </w:p>
    <w:p>
      <w:r>
        <w:t>JS Answer: yurak astmasida nafas siqishi ko'proq ekspirator bo'ladi</w:t>
      </w:r>
    </w:p>
    <w:p>
      <w:r>
        <w:t>In options: True</w:t>
      </w:r>
    </w:p>
    <w:p>
      <w:r>
        <w:t>----</w:t>
      </w:r>
    </w:p>
    <w:p>
      <w:r>
        <w:t>Q201: Yurakning funktsional shovqini quyidagilar bilan tavsiflanadi:</w:t>
      </w:r>
    </w:p>
    <w:p>
      <w:r>
        <w:t>JS Answer: 6-7 yilgacha davom etadi</w:t>
      </w:r>
    </w:p>
    <w:p>
      <w:r>
        <w:t>In options: True</w:t>
      </w:r>
    </w:p>
    <w:p>
      <w:r>
        <w:t>----</w:t>
      </w:r>
    </w:p>
    <w:p>
      <w:r>
        <w:t>Q202: YuIK quyidagi belgilar bilan tavsiflanadi:</w:t>
      </w:r>
    </w:p>
    <w:p>
      <w:r>
        <w:t>JS Answer: kasallik asosan 34 yoshdan keyin sodir bo'ladi</w:t>
      </w:r>
    </w:p>
    <w:p>
      <w:r>
        <w:t>In options: True</w:t>
      </w:r>
    </w:p>
    <w:p>
      <w:r>
        <w:t>----</w:t>
      </w:r>
    </w:p>
    <w:p>
      <w:r>
        <w:t>Q203: Qorincha paroksizmal taxikardiyasiga qanday EKG belgilar xosdir?</w:t>
      </w:r>
    </w:p>
    <w:p>
      <w:r>
        <w:t>JS Answer: Yurak urishi 400 va undan ortiq</w:t>
      </w:r>
    </w:p>
    <w:p>
      <w:r>
        <w:t>In options: True</w:t>
      </w:r>
    </w:p>
    <w:p>
      <w:r>
        <w:t>----</w:t>
      </w:r>
    </w:p>
    <w:p>
      <w:r>
        <w:t>Q204: EKG belgilari bo'yicha quyidagi holatlarni aniqlash mumkinmi?</w:t>
      </w:r>
    </w:p>
    <w:p>
      <w:r>
        <w:t>JS Answer: giperkapniya belgilari</w:t>
      </w:r>
    </w:p>
    <w:p>
      <w:r>
        <w:t>In options: True</w:t>
      </w:r>
    </w:p>
    <w:p>
      <w:r>
        <w:t>----</w:t>
      </w:r>
    </w:p>
    <w:p>
      <w:r>
        <w:t>Q205: Mitral stenozning konservativ terapiyasi quyidagilarni o'z ichiga olishi kerak:</w:t>
      </w:r>
    </w:p>
    <w:p>
      <w:r>
        <w:t>JS Answer: Nitrofuranlar bila profilaktika</w:t>
      </w:r>
    </w:p>
    <w:p>
      <w:r>
        <w:t>In options: True</w:t>
      </w:r>
    </w:p>
    <w:p>
      <w:r>
        <w:t>----</w:t>
      </w:r>
    </w:p>
    <w:p>
      <w:r>
        <w:t>Q206: Bemor tez yordamga kuchli bosh og'rig'i shikoyati bilan keladi. AQB 240 / 140 mm.sm.ust. ko'z tubi tomirlarini tekshirish: ko'rish nervi diskining</w:t>
      </w:r>
    </w:p>
    <w:p>
      <w:r>
        <w:t>JS Answer: Meningit</w:t>
      </w:r>
    </w:p>
    <w:p>
      <w:r>
        <w:t>In options: True</w:t>
      </w:r>
    </w:p>
    <w:p>
      <w:r>
        <w:t>----</w:t>
      </w:r>
    </w:p>
    <w:p>
      <w:r>
        <w:t>Q207: Yopishqoq, shishasimon balg'am quyidagilarga xosdir:</w:t>
      </w:r>
    </w:p>
    <w:p>
      <w:r>
        <w:t>JS Answer: o'pka shishi</w:t>
      </w:r>
    </w:p>
    <w:p>
      <w:r>
        <w:t>In options: True</w:t>
      </w:r>
    </w:p>
    <w:p>
      <w:r>
        <w:t>----</w:t>
      </w:r>
    </w:p>
    <w:p>
      <w:r>
        <w:t>Q208: Qonli yo'talning keng tarqalgan sabablariga quyidagilar kiradi:</w:t>
      </w:r>
    </w:p>
    <w:p>
      <w:r>
        <w:t>JS Answer: faringit</w:t>
      </w:r>
    </w:p>
    <w:p>
      <w:r>
        <w:t>In options: True</w:t>
      </w:r>
    </w:p>
    <w:p>
      <w:r>
        <w:t>----</w:t>
      </w:r>
    </w:p>
    <w:p>
      <w:r>
        <w:t>Q209: Sil kasalligining klinik ko'rinishiga quyidagilar kiradi:</w:t>
      </w:r>
    </w:p>
    <w:p>
      <w:r>
        <w:t>JS Answer: balg'amli yo'tal</w:t>
      </w:r>
    </w:p>
    <w:p>
      <w:r>
        <w:t>In options: True</w:t>
      </w:r>
    </w:p>
    <w:p>
      <w:r>
        <w:t>----</w:t>
      </w:r>
    </w:p>
    <w:p>
      <w:r>
        <w:t>Q210: Yo'talish haqida fikr to'g'rimi?</w:t>
      </w:r>
    </w:p>
    <w:p>
      <w:r>
        <w:t>JS Answer: zaif - bronxit bilan</w:t>
      </w:r>
    </w:p>
    <w:p>
      <w:r>
        <w:t>In options: True</w:t>
      </w:r>
    </w:p>
    <w:p>
      <w:r>
        <w:t>----</w:t>
      </w:r>
    </w:p>
    <w:p>
      <w:r>
        <w:t>Q211: Bronxoektazhaqida qaysi fikr to'g'ri?</w:t>
      </w:r>
    </w:p>
    <w:p>
      <w:r>
        <w:t>JS Answer: bronxlarning qaytar mahalliy kengayishi bilan tavsiflanadi</w:t>
      </w:r>
    </w:p>
    <w:p>
      <w:r>
        <w:t>In options: True</w:t>
      </w:r>
    </w:p>
    <w:p>
      <w:r>
        <w:t>----</w:t>
      </w:r>
    </w:p>
    <w:p>
      <w:r>
        <w:t>Q212: Asoratsiz bronxial astma uchun:</w:t>
      </w:r>
    </w:p>
    <w:p>
      <w:r>
        <w:t>JS Answer: astma xurujidan tashqari o'pkada auskultativ ma'lumotlarning yo'qligi</w:t>
      </w:r>
    </w:p>
    <w:p>
      <w:r>
        <w:t>In options: True</w:t>
      </w:r>
    </w:p>
    <w:p>
      <w:r>
        <w:t>----</w:t>
      </w:r>
    </w:p>
    <w:p>
      <w:r>
        <w:t>Q213: Bronxial astma xuruji uchun xarakterlidir:</w:t>
      </w:r>
    </w:p>
    <w:p>
      <w:r>
        <w:t>JS Answer: stress davrida tez-tez rivojlanadi</w:t>
      </w:r>
    </w:p>
    <w:p>
      <w:r>
        <w:t>In options: True</w:t>
      </w:r>
    </w:p>
    <w:p>
      <w:r>
        <w:t>----</w:t>
      </w:r>
    </w:p>
    <w:p>
      <w:r>
        <w:t>Q214: SOO'K (surunkali obstruktiv o'pka kasalligi) rivojlanishining keltirib chiqarivchi omillar:</w:t>
      </w:r>
    </w:p>
    <w:p>
      <w:r>
        <w:t>JS Answer: stress omili</w:t>
      </w:r>
    </w:p>
    <w:p>
      <w:r>
        <w:t>In options: True</w:t>
      </w:r>
    </w:p>
    <w:p>
      <w:r>
        <w:t>----</w:t>
      </w:r>
    </w:p>
    <w:p>
      <w:r>
        <w:t>Q215: Nafas olish tizimi kasalliklarida nafas siqishi haqidagi fikr to'g'rimi?</w:t>
      </w:r>
    </w:p>
    <w:p>
      <w:r>
        <w:t>JS Answer: nafas yo'llari infektsiyasida kuchayadi</w:t>
      </w:r>
    </w:p>
    <w:p>
      <w:r>
        <w:t>In options: True</w:t>
      </w:r>
    </w:p>
    <w:p>
      <w:r>
        <w:t>----</w:t>
      </w:r>
    </w:p>
    <w:p>
      <w:r>
        <w:t>Q216: Qaysi hollarda quyidagi belgilar "astmatik status" belgilari bo'lishimumkin?</w:t>
      </w:r>
    </w:p>
    <w:p>
      <w:r>
        <w:t>JS Answer: ingalyatorlarning samaradorligi</w:t>
      </w:r>
    </w:p>
    <w:p>
      <w:r>
        <w:t>In options: True</w:t>
      </w:r>
    </w:p>
    <w:p>
      <w:r>
        <w:t>----</w:t>
      </w:r>
    </w:p>
    <w:p>
      <w:r>
        <w:t>Q217: Bronxial astma xurujidan oldin kuzatiladi?</w:t>
      </w:r>
    </w:p>
    <w:p>
      <w:r>
        <w:t>JS Answer: xushtaksimon xirillash</w:t>
      </w:r>
    </w:p>
    <w:p>
      <w:r>
        <w:t>In options: True</w:t>
      </w:r>
    </w:p>
    <w:p>
      <w:r>
        <w:t>----</w:t>
      </w:r>
    </w:p>
    <w:p>
      <w:r>
        <w:t>Q218: Hayz sikli qanday fazalardan iborat?</w:t>
      </w:r>
    </w:p>
    <w:p>
      <w:r>
        <w:t>JS Answer: Regeneratsiya bosqichi (desquamatsiy</w:t>
      </w:r>
    </w:p>
    <w:p>
      <w:r>
        <w:t>In options: True</w:t>
      </w:r>
    </w:p>
    <w:p>
      <w:r>
        <w:t>----</w:t>
      </w:r>
    </w:p>
    <w:p>
      <w:r>
        <w:t>Q219: Kombinatsiyalangan og'iz kontratseptivlarining ta'sir mexanizmi?</w:t>
      </w:r>
    </w:p>
    <w:p>
      <w:r>
        <w:t>JS Answer: Ovulyatsiyani bostirish</w:t>
      </w:r>
    </w:p>
    <w:p>
      <w:r>
        <w:t>In options: True</w:t>
      </w:r>
    </w:p>
    <w:p>
      <w:r>
        <w:t>----</w:t>
      </w:r>
    </w:p>
    <w:p>
      <w:r>
        <w:t>Q220: KOKni qabul qilish qoidalariga quyidagilar kiradi:</w:t>
      </w:r>
    </w:p>
    <w:p>
      <w:r>
        <w:t>JS Answer: Tug‘ilgandan 6 oy o‘tgach</w:t>
      </w:r>
    </w:p>
    <w:p>
      <w:r>
        <w:t>In options: True</w:t>
      </w:r>
    </w:p>
    <w:p>
      <w:r>
        <w:t>----</w:t>
      </w:r>
    </w:p>
    <w:p>
      <w:r>
        <w:t>Q221: KOKni qo‘llashga ko‘rsatma:</w:t>
      </w:r>
    </w:p>
    <w:p>
      <w:r>
        <w:t>JS Answer: Oshqozon-ichak kasalliklariga chalingan ayollar;</w:t>
      </w:r>
    </w:p>
    <w:p>
      <w:r>
        <w:t>In options: True</w:t>
      </w:r>
    </w:p>
    <w:p>
      <w:r>
        <w:t>----</w:t>
      </w:r>
    </w:p>
    <w:p>
      <w:r>
        <w:t>Q222: KOKni qo‘llashga mutlaq qarshi ko‘rsatmalar:</w:t>
      </w:r>
    </w:p>
    <w:p>
      <w:r>
        <w:t>JS Answer: Surunkali ich qotishi;</w:t>
      </w:r>
    </w:p>
    <w:p>
      <w:r>
        <w:t>In options: True</w:t>
      </w:r>
    </w:p>
    <w:p>
      <w:r>
        <w:t>----</w:t>
      </w:r>
    </w:p>
    <w:p>
      <w:r>
        <w:t>Q223: Kombinatsiyalangan og'iz preparatlarining nojo'ya ta'siri:</w:t>
      </w:r>
    </w:p>
    <w:p>
      <w:r>
        <w:t>JS Answer: akne</w:t>
      </w:r>
    </w:p>
    <w:p>
      <w:r>
        <w:t>In options: True</w:t>
      </w:r>
    </w:p>
    <w:p>
      <w:r>
        <w:t>----</w:t>
      </w:r>
    </w:p>
    <w:p>
      <w:r>
        <w:t>Q224: (sof) progestinli kontratseptivlarni tayinlash ko'rsatiladi?</w:t>
      </w:r>
    </w:p>
    <w:p>
      <w:r>
        <w:t>JS Answer: emizikli onalar</w:t>
      </w:r>
    </w:p>
    <w:p>
      <w:r>
        <w:t>In options: True</w:t>
      </w:r>
    </w:p>
    <w:p>
      <w:r>
        <w:t>----</w:t>
      </w:r>
    </w:p>
    <w:p>
      <w:r>
        <w:t>Q225: Qaysi hollarda progestinli kontratseptivlarni buyurish mumkin emas?</w:t>
      </w:r>
    </w:p>
    <w:p>
      <w:r>
        <w:t>JS Answer: Ko'krak o'smalari</w:t>
      </w:r>
    </w:p>
    <w:p>
      <w:r>
        <w:t>In options: True</w:t>
      </w:r>
    </w:p>
    <w:p>
      <w:r>
        <w:t>----</w:t>
      </w:r>
    </w:p>
    <w:p>
      <w:r>
        <w:t>Q226: Progestin tabletkalarini to'g'ri qabul qilish:</w:t>
      </w:r>
    </w:p>
    <w:p>
      <w:r>
        <w:t>JS Answer: Tug‘ilgandan so‘ng darhol</w:t>
      </w:r>
    </w:p>
    <w:p>
      <w:r>
        <w:t>In options: True</w:t>
      </w:r>
    </w:p>
    <w:p>
      <w:r>
        <w:t>----</w:t>
      </w:r>
    </w:p>
    <w:p>
      <w:r>
        <w:t>Q227: Progestinli kontratseptivlarni buyurish maqsadga muvofiqdir:</w:t>
      </w:r>
    </w:p>
    <w:p>
      <w:r>
        <w:t>JS Answer: 30 yoshgacha</w:t>
      </w:r>
    </w:p>
    <w:p>
      <w:r>
        <w:t>In options: True</w:t>
      </w:r>
    </w:p>
    <w:p>
      <w:r>
        <w:t>----</w:t>
      </w:r>
    </w:p>
    <w:p>
      <w:r>
        <w:t>Q228: Qabulda er-xotin 2 yil davomida bepushtlik bilan. Tadqiqotlar shuni ko'rsatdiki, eri azospermiya bilan kasallangan. Endi siz ularga shunday deyishingiz mumkin:</w:t>
      </w:r>
    </w:p>
    <w:p>
      <w:r>
        <w:t>JS Answer: testdan bir kecha oldin jinsiy aloqa vaqtinchalik azospermiyaga olib kelishi mumkin; ko'p hollarda to'liq tekshiruv patologiyaning sababini ko'rsatadi</w:t>
      </w:r>
    </w:p>
    <w:p>
      <w:r>
        <w:t>In options: True</w:t>
      </w:r>
    </w:p>
    <w:p>
      <w:r>
        <w:t>----</w:t>
      </w:r>
    </w:p>
    <w:p>
      <w:r>
        <w:t>Q229: Endometrioz quyidagilarga xos emas:</w:t>
      </w:r>
    </w:p>
    <w:p>
      <w:r>
        <w:t>JS Answer: ikkilamchi algomenoreya</w:t>
      </w:r>
    </w:p>
    <w:p>
      <w:r>
        <w:t>In options: True</w:t>
      </w:r>
    </w:p>
    <w:p>
      <w:r>
        <w:t>----</w:t>
      </w:r>
    </w:p>
    <w:p>
      <w:r>
        <w:t>Q230: Menopauza sindromi har bir narsa bilan tavsiflanadi, bundan tashqari:</w:t>
      </w:r>
    </w:p>
    <w:p>
      <w:r>
        <w:t>JS Answer: asabiylashish</w:t>
      </w:r>
    </w:p>
    <w:p>
      <w:r>
        <w:t>In options: True</w:t>
      </w:r>
    </w:p>
    <w:p>
      <w:r>
        <w:t>----</w:t>
      </w:r>
    </w:p>
    <w:p>
      <w:r>
        <w:t>Q231: Menopauza davrida ayol hamma narsani qilishi kerak, bundan tashqari:</w:t>
      </w:r>
    </w:p>
    <w:p>
      <w:r>
        <w:t>JS Answer: vazningizni kuzatib boring</w:t>
      </w:r>
    </w:p>
    <w:p>
      <w:r>
        <w:t>In options: True</w:t>
      </w:r>
    </w:p>
    <w:p>
      <w:r>
        <w:t>----</w:t>
      </w:r>
    </w:p>
    <w:p>
      <w:r>
        <w:t>Q232: Spermatozoidlar jinsiy aloqadan keyin bachadon bo'shlig'iga quyidagi yo'llar bilan kiradi :</w:t>
      </w:r>
    </w:p>
    <w:p>
      <w:r>
        <w:t>JS Answer: 5 daqiqa</w:t>
      </w:r>
    </w:p>
    <w:p>
      <w:r>
        <w:t>In options: True</w:t>
      </w:r>
    </w:p>
    <w:p>
      <w:r>
        <w:t>----</w:t>
      </w:r>
    </w:p>
    <w:p>
      <w:r>
        <w:t>Q233: Homilador ayolni birinchi bo'lib ko'rganda umumiy shifokor nimani tekshirishi kerak?</w:t>
      </w:r>
    </w:p>
    <w:p>
      <w:r>
        <w:t>JS Answer: bo'y, vazn, puls, qon bosimi, sut bezlari, teri, shilliq pardalar, qalqonsimon bez</w:t>
      </w:r>
    </w:p>
    <w:p>
      <w:r>
        <w:t>In options: True</w:t>
      </w:r>
    </w:p>
    <w:p>
      <w:r>
        <w:t>----</w:t>
      </w:r>
    </w:p>
    <w:p>
      <w:r>
        <w:t>Q234: 32-haftada shifokor homilador ayolda qanday ko'rsatkichlarni aniqlashi kerak?</w:t>
      </w:r>
    </w:p>
    <w:p>
      <w:r>
        <w:t>JS Answer: bachadon tubining balandligi, homilaning holati va ko'rinishi, homilaning yurak urishi</w:t>
      </w:r>
    </w:p>
    <w:p>
      <w:r>
        <w:t>In options: True</w:t>
      </w:r>
    </w:p>
    <w:p>
      <w:r>
        <w:t>----</w:t>
      </w:r>
    </w:p>
    <w:p>
      <w:r>
        <w:t>Q235: Homilador ayollarda tinimsiz qusish holatlarida:</w:t>
      </w:r>
    </w:p>
    <w:p>
      <w:r>
        <w:t>JS Answer: buyrakning shikastlanishi</w:t>
      </w:r>
    </w:p>
    <w:p>
      <w:r>
        <w:t>In options: True</w:t>
      </w:r>
    </w:p>
    <w:p>
      <w:r>
        <w:t>----</w:t>
      </w:r>
    </w:p>
    <w:p>
      <w:r>
        <w:t>Q236: Homilador ayolga ko'ngil aynishi va qayt qilish uchun shifokor tavsiyalari:</w:t>
      </w:r>
    </w:p>
    <w:p>
      <w:r>
        <w:t>JS Answer: oz miqdorda ovqatlaning, hidlardan saqlaning</w:t>
      </w:r>
    </w:p>
    <w:p>
      <w:r>
        <w:t>In options: True</w:t>
      </w:r>
    </w:p>
    <w:p>
      <w:r>
        <w:t>----</w:t>
      </w:r>
    </w:p>
    <w:p>
      <w:r>
        <w:t>Q237: Agar kontratseptiv vositalardan foydalanmasdan muntazam jinsiy hayot mavjud bo'lganda, kamida quyidagi hollarda homiladorlik sodir bo'lmasa, nikoh bepusht deb hisoblanadi .</w:t>
      </w:r>
    </w:p>
    <w:p>
      <w:r>
        <w:t>JS Answer: 0,5 yil</w:t>
      </w:r>
    </w:p>
    <w:p>
      <w:r>
        <w:t>In options: True</w:t>
      </w:r>
    </w:p>
    <w:p>
      <w:r>
        <w:t>----</w:t>
      </w:r>
    </w:p>
    <w:p>
      <w:r>
        <w:t>Q238: Homilador ayollar qizilcha kasalligi:</w:t>
      </w:r>
    </w:p>
    <w:p>
      <w:r>
        <w:t>JS Answer: malformatsiyalarga olib keladi, homilaning intrauterin o'limiga olib kelishi mumkin</w:t>
      </w:r>
    </w:p>
    <w:p>
      <w:r>
        <w:t>In options: True</w:t>
      </w:r>
    </w:p>
    <w:p>
      <w:r>
        <w:t>----</w:t>
      </w:r>
    </w:p>
    <w:p>
      <w:r>
        <w:t>Q239: Homilador ayollarning kamqonligi quyidagilardan kelib chiqadi:</w:t>
      </w:r>
    </w:p>
    <w:p>
      <w:r>
        <w:t>JS Answer: temirga bo'lgan ehtiyojning pasayishi</w:t>
      </w:r>
    </w:p>
    <w:p>
      <w:r>
        <w:t>In options: True</w:t>
      </w:r>
    </w:p>
    <w:p>
      <w:r>
        <w:t>----</w:t>
      </w:r>
    </w:p>
    <w:p>
      <w:r>
        <w:t>Q240: Homiladorlik patologiyasi rivojlanishining xavf omillari:</w:t>
      </w:r>
    </w:p>
    <w:p>
      <w:r>
        <w:t>JS Answer: 18 yoshgacha bo'lgan homiladorlik</w:t>
      </w:r>
    </w:p>
    <w:p>
      <w:r>
        <w:t>In options: True</w:t>
      </w:r>
    </w:p>
    <w:p>
      <w:r>
        <w:t>----</w:t>
      </w:r>
    </w:p>
    <w:p>
      <w:r>
        <w:t>Q241: Homilador ayolning akusherlik anamnezida qanday xavf omillari shifokorni ogohlantirishi kerak?</w:t>
      </w:r>
    </w:p>
    <w:p>
      <w:r>
        <w:t>JS Answer: tez-tez tug'ilish</w:t>
      </w:r>
    </w:p>
    <w:p>
      <w:r>
        <w:t>In options: True</w:t>
      </w:r>
    </w:p>
    <w:p>
      <w:r>
        <w:t>----</w:t>
      </w:r>
    </w:p>
    <w:p>
      <w:r>
        <w:t>Q242: Asemptomatik bakteriuriya hisoblanadi</w:t>
      </w:r>
    </w:p>
    <w:p>
      <w:r>
        <w:t>JS Answer: buyrak parenximasining o'tkir yallig'lanishi</w:t>
      </w:r>
    </w:p>
    <w:p>
      <w:r>
        <w:t>In options: True</w:t>
      </w:r>
    </w:p>
    <w:p>
      <w:r>
        <w:t>----</w:t>
      </w:r>
    </w:p>
    <w:p>
      <w:r>
        <w:t>Q243: Preeklampsiyaga oid to‘g‘ri gapni ko‘rsating:</w:t>
      </w:r>
    </w:p>
    <w:p>
      <w:r>
        <w:t>JS Answer: preeklampsiyani bartaraf etish uchun tug'ish tavsiya etiladi</w:t>
      </w:r>
    </w:p>
    <w:p>
      <w:r>
        <w:t>In options: True</w:t>
      </w:r>
    </w:p>
    <w:p>
      <w:r>
        <w:t>----</w:t>
      </w:r>
    </w:p>
    <w:p>
      <w:r>
        <w:t>Q244: Og'ir preeklampsiya belgilarini ko'rsating:</w:t>
      </w:r>
    </w:p>
    <w:p>
      <w:r>
        <w:t>JS Answer: qon bosimining 120/10 mm Hg dan ortiq oshishi.</w:t>
      </w:r>
    </w:p>
    <w:p>
      <w:r>
        <w:t>In options: True</w:t>
      </w:r>
    </w:p>
    <w:p>
      <w:r>
        <w:t>----</w:t>
      </w:r>
    </w:p>
    <w:p>
      <w:r>
        <w:t>Q245: Homilador ayollarda kuyish haqida qaysi biri to‘g‘ri aytilgan?</w:t>
      </w:r>
    </w:p>
    <w:p>
      <w:r>
        <w:t>JS Answer: xomilalik soch o'sishi bilan bog'liq</w:t>
      </w:r>
    </w:p>
    <w:p>
      <w:r>
        <w:t>In options: True</w:t>
      </w:r>
    </w:p>
    <w:p>
      <w:r>
        <w:t>----</w:t>
      </w:r>
    </w:p>
    <w:p>
      <w:r>
        <w:t>Q246: Homilador ayollarda gipertenziv sindromning xavf omillari :</w:t>
      </w:r>
    </w:p>
    <w:p>
      <w:r>
        <w:t>JS Answer: qandli diabet kasalligi</w:t>
      </w:r>
    </w:p>
    <w:p>
      <w:r>
        <w:t>In options: True</w:t>
      </w:r>
    </w:p>
    <w:p>
      <w:r>
        <w:t>----</w:t>
      </w:r>
    </w:p>
    <w:p>
      <w:r>
        <w:t>Q247: Homilador ayollarda gipertenziyani dori vositalari bilan davolash quyidagilarni o‘z ichiga oladi:</w:t>
      </w:r>
    </w:p>
    <w:p>
      <w:r>
        <w:t>JS Answer: prozazin</w:t>
      </w:r>
    </w:p>
    <w:p>
      <w:r>
        <w:t>In options: True</w:t>
      </w:r>
    </w:p>
    <w:p>
      <w:r>
        <w:t>----</w:t>
      </w:r>
    </w:p>
    <w:p>
      <w:r>
        <w:t>Q248: Preeklampsiyada qanday alomatlar ko'proq uchraydi?</w:t>
      </w:r>
    </w:p>
    <w:p>
      <w:r>
        <w:t>JS Answer: arterial gipertenziya, proteinuriya</w:t>
      </w:r>
    </w:p>
    <w:p>
      <w:r>
        <w:t>In options: True</w:t>
      </w:r>
    </w:p>
    <w:p>
      <w:r>
        <w:t>----</w:t>
      </w:r>
    </w:p>
    <w:p>
      <w:r>
        <w:t>Q249: Preeklampsi skriningi quyidagilarni o'z ichiga oladi:</w:t>
      </w:r>
    </w:p>
    <w:p>
      <w:r>
        <w:t>JS Answer: yurak urish tezligini muntazam o'lchash</w:t>
      </w:r>
    </w:p>
    <w:p>
      <w:r>
        <w:t>In options: True</w:t>
      </w:r>
    </w:p>
    <w:p>
      <w:r>
        <w:t>----</w:t>
      </w:r>
    </w:p>
    <w:p>
      <w:r>
        <w:t>Q250: Plasentaning muddatidan oldin ajralishi quyidagilar bilan tavsiflanadi:</w:t>
      </w:r>
    </w:p>
    <w:p>
      <w:r>
        <w:t>JS Answer: vaginal qon ketish, qorinning pastki qismida og'riq</w:t>
      </w:r>
    </w:p>
    <w:p>
      <w:r>
        <w:t>In options: True</w:t>
      </w:r>
    </w:p>
    <w:p>
      <w:r>
        <w:t>----</w:t>
      </w:r>
    </w:p>
    <w:p>
      <w:r>
        <w:t>Q251: Homilador ayollarda kamqonlikning oldini olish uchun qanday hollarda temir preparatlarini buyurish kerak?</w:t>
      </w:r>
    </w:p>
    <w:p>
      <w:r>
        <w:t>JS Answer: intergenetik interval 2 yildan ortiq</w:t>
      </w:r>
    </w:p>
    <w:p>
      <w:r>
        <w:t>In options: True</w:t>
      </w:r>
    </w:p>
    <w:p>
      <w:r>
        <w:t>----</w:t>
      </w:r>
    </w:p>
    <w:p>
      <w:r>
        <w:t>Q252: Homilador ayollarda gl     yukoza bardoshlik testini qanday hollarda o'tkazish kerak?</w:t>
      </w:r>
    </w:p>
    <w:p>
      <w:r>
        <w:t>JS Answer: ortiqcha vaznli ayol bilan (BMI 25 dan yuqori), agar tarixda katta homila bo'lsa</w:t>
      </w:r>
    </w:p>
    <w:p>
      <w:r>
        <w:t>In options: True</w:t>
      </w:r>
    </w:p>
    <w:p>
      <w:r>
        <w:t>----</w:t>
      </w:r>
    </w:p>
    <w:p>
      <w:r>
        <w:t>Q253: Xomilaga qanday dorilar teratogen ta'sir ko'rsatadi?</w:t>
      </w:r>
    </w:p>
    <w:p>
      <w:r>
        <w:t>JS Answer: tetratsiklin</w:t>
      </w:r>
    </w:p>
    <w:p>
      <w:r>
        <w:t>In options: True</w:t>
      </w:r>
    </w:p>
    <w:p>
      <w:r>
        <w:t>----</w:t>
      </w:r>
    </w:p>
    <w:p>
      <w:r>
        <w:t>Q254: Kombinatsiyalangan estrogen-gestagen preparatlari quyidagi hollarda terapevtik maqsadlarda qo'llaniladi:</w:t>
      </w:r>
    </w:p>
    <w:p>
      <w:r>
        <w:t>JS Answer: tuxumdonlar sklerosistozi tufayli giperandrogenizm bilan</w:t>
      </w:r>
    </w:p>
    <w:p>
      <w:r>
        <w:t>In options: True</w:t>
      </w:r>
    </w:p>
    <w:p>
      <w:r>
        <w:t>----</w:t>
      </w:r>
    </w:p>
    <w:p>
      <w:r>
        <w:t>Q255: Gipertonik sindromni davolash uchun qanday dorilarni qo‘llash kerak ?</w:t>
      </w:r>
    </w:p>
    <w:p>
      <w:r>
        <w:t>JS Answer: enalapril</w:t>
      </w:r>
    </w:p>
    <w:p>
      <w:r>
        <w:t>In options: True</w:t>
      </w:r>
    </w:p>
    <w:p>
      <w:r>
        <w:t>----</w:t>
      </w:r>
    </w:p>
    <w:p>
      <w:r>
        <w:t>Q256: Homilador ayollarda asemptomatik bakteriuriya?</w:t>
      </w:r>
    </w:p>
    <w:p>
      <w:r>
        <w:t>JS Answer: homilador ayollarning taxminan 20% da uchraydi</w:t>
      </w:r>
    </w:p>
    <w:p>
      <w:r>
        <w:t>In options: True</w:t>
      </w:r>
    </w:p>
    <w:p>
      <w:r>
        <w:t>----</w:t>
      </w:r>
    </w:p>
    <w:p>
      <w:r>
        <w:t>Q257: Homilador ayollarda gipertoniya sindromi bu:</w:t>
      </w:r>
    </w:p>
    <w:p>
      <w:r>
        <w:t>JS Answer: diuretiklarni majburiy kiritishni talab qiladi</w:t>
      </w:r>
    </w:p>
    <w:p>
      <w:r>
        <w:t>In options: True</w:t>
      </w:r>
    </w:p>
    <w:p>
      <w:r>
        <w:t>----</w:t>
      </w:r>
    </w:p>
    <w:p>
      <w:r>
        <w:t>Q258: Ektopik homiladorlikning xavf omillari:</w:t>
      </w:r>
    </w:p>
    <w:p>
      <w:r>
        <w:t>JS Answer: bachadon naychasida oldingi operatsiyalar, bachadon va qo'shimchalarning anormal rivojlanishi</w:t>
      </w:r>
    </w:p>
    <w:p>
      <w:r>
        <w:t>In options: True</w:t>
      </w:r>
    </w:p>
    <w:p>
      <w:r>
        <w:t>----</w:t>
      </w:r>
    </w:p>
    <w:p>
      <w:r>
        <w:t>Q259: Preeklampsi uchun eng mos simptom komplekslarini tanlang:</w:t>
      </w:r>
    </w:p>
    <w:p>
      <w:r>
        <w:t>JS Answer: arterial gipotenziya</w:t>
      </w:r>
    </w:p>
    <w:p>
      <w:r>
        <w:t>In options: True</w:t>
      </w:r>
    </w:p>
    <w:p>
      <w:r>
        <w:t>----</w:t>
      </w:r>
    </w:p>
    <w:p>
      <w:r>
        <w:t>Q260: Homilador ayollarning gipertenziv sindromi (HS) uchun xavf omillari, bundan mustasno:</w:t>
      </w:r>
    </w:p>
    <w:p>
      <w:r>
        <w:t>JS Answer: birinchi tug'ilish</w:t>
      </w:r>
    </w:p>
    <w:p>
      <w:r>
        <w:t>In options: True</w:t>
      </w:r>
    </w:p>
    <w:p>
      <w:r>
        <w:t>----</w:t>
      </w:r>
    </w:p>
    <w:p>
      <w:r>
        <w:t>Q261: Yengil preeklampsiya uchun qaysi gaplar to'g'ri?</w:t>
      </w:r>
    </w:p>
    <w:p>
      <w:r>
        <w:t>JS Answer: jigar shikastlanishiga olib kelishi mumkin (HELLP)</w:t>
      </w:r>
    </w:p>
    <w:p>
      <w:r>
        <w:t>In options: True</w:t>
      </w:r>
    </w:p>
    <w:p>
      <w:r>
        <w:t>----</w:t>
      </w:r>
    </w:p>
    <w:p>
      <w:r>
        <w:t>Q262: Plasenta previa uchun xarakteristikani tanlang:</w:t>
      </w:r>
    </w:p>
    <w:p>
      <w:r>
        <w:t>JS Answer: tinch holatda vaginal qon ketishining paydo bo'lishi</w:t>
      </w:r>
    </w:p>
    <w:p>
      <w:r>
        <w:t>In options: True</w:t>
      </w:r>
    </w:p>
    <w:p>
      <w:r>
        <w:t>----</w:t>
      </w:r>
    </w:p>
    <w:p>
      <w:r>
        <w:t>Q263: Homilador ayollarda gipertonik sindrom qanday asoratlarni keltirib chiqarishi mumkinligini homilador ayolga tushuntiring?</w:t>
      </w:r>
    </w:p>
    <w:p>
      <w:r>
        <w:t>JS Answer: yurak xuruji</w:t>
      </w:r>
    </w:p>
    <w:p>
      <w:r>
        <w:t>In options: True</w:t>
      </w:r>
    </w:p>
    <w:p>
      <w:r>
        <w:t>----</w:t>
      </w:r>
    </w:p>
    <w:p>
      <w:r>
        <w:t>Q264: Homiladorlikda homiladorlik qandli diabet uchun xavf omillari</w:t>
      </w:r>
    </w:p>
    <w:p>
      <w:r>
        <w:t>JS Answer: irsiy omil, o'lik tug'ilish tarixi</w:t>
      </w:r>
    </w:p>
    <w:p>
      <w:r>
        <w:t>In options: True</w:t>
      </w:r>
    </w:p>
    <w:p>
      <w:r>
        <w:t>----</w:t>
      </w:r>
    </w:p>
    <w:p>
      <w:r>
        <w:t>Q265: Homilador ayolga homiladorlik qandli diabet qanday asoratlarni keltirib chiqarishi mumkinligini tushuntiring?</w:t>
      </w:r>
    </w:p>
    <w:p>
      <w:r>
        <w:t>JS Answer: preeklampsiyaning rivojlanishi</w:t>
      </w:r>
    </w:p>
    <w:p>
      <w:r>
        <w:t>In options: True</w:t>
      </w:r>
    </w:p>
    <w:p>
      <w:r>
        <w:t>----</w:t>
      </w:r>
    </w:p>
    <w:p>
      <w:r>
        <w:t>Q266: Ektopik homiladorlikda gumon qilinganda sizning taktikangiz:</w:t>
      </w:r>
    </w:p>
    <w:p>
      <w:r>
        <w:t>JS Answer: qonni umumiy tahlil qilish</w:t>
      </w:r>
    </w:p>
    <w:p>
      <w:r>
        <w:t>In options: True</w:t>
      </w:r>
    </w:p>
    <w:p>
      <w:r>
        <w:t>----</w:t>
      </w:r>
    </w:p>
    <w:p>
      <w:r>
        <w:t>Q267: Qanday kasalliklar bir soat ichida ko'rish buzilishining tez rivojlanishiga olib keladi?</w:t>
      </w:r>
    </w:p>
    <w:p>
      <w:r>
        <w:t>JS Answer: serebrovaskulyar avariya</w:t>
      </w:r>
    </w:p>
    <w:p>
      <w:r>
        <w:t>In options: True</w:t>
      </w:r>
    </w:p>
    <w:p>
      <w:r>
        <w:t>----</w:t>
      </w:r>
    </w:p>
    <w:p>
      <w:r>
        <w:t>Q268: Konyunktivaning hissiy innervatsiyasida ishtirok etmaydigan nerv?</w:t>
      </w:r>
    </w:p>
    <w:p>
      <w:r>
        <w:t>JS Answer: N. maxillaris</w:t>
      </w:r>
    </w:p>
    <w:p>
      <w:r>
        <w:t>In options: True</w:t>
      </w:r>
    </w:p>
    <w:p>
      <w:r>
        <w:t>----</w:t>
      </w:r>
    </w:p>
    <w:p>
      <w:r>
        <w:t>Q269: Vaqtinchalik monokulyar (bir tomonlama) ko'rlikning sababi quyidagilar bo'lishi mumkin.</w:t>
      </w:r>
    </w:p>
    <w:p>
      <w:r>
        <w:t>JS Answer: Shishasimon tananing degeneratsiyasi</w:t>
      </w:r>
    </w:p>
    <w:p>
      <w:r>
        <w:t>In options: True</w:t>
      </w:r>
    </w:p>
    <w:p>
      <w:r>
        <w:t>----</w:t>
      </w:r>
    </w:p>
    <w:p>
      <w:r>
        <w:t>Q270: O'tkir konyunktivitga quyidagilar xosdir:</w:t>
      </w:r>
    </w:p>
    <w:p>
      <w:r>
        <w:t>JS Answer: Ko'zning siliyer giperemiyasi</w:t>
      </w:r>
    </w:p>
    <w:p>
      <w:r>
        <w:t>In options: True</w:t>
      </w:r>
    </w:p>
    <w:p>
      <w:r>
        <w:t>----</w:t>
      </w:r>
    </w:p>
    <w:p>
      <w:r>
        <w:t>Q271: Konyunktivaning talaffuz qilinadigan shishi nomi:</w:t>
      </w:r>
    </w:p>
    <w:p>
      <w:r>
        <w:t>JS Answer: Rubeoz</w:t>
      </w:r>
    </w:p>
    <w:p>
      <w:r>
        <w:t>In options: True</w:t>
      </w:r>
    </w:p>
    <w:p>
      <w:r>
        <w:t>----</w:t>
      </w:r>
    </w:p>
    <w:p>
      <w:r>
        <w:t>Q272: Blefarit - bu:</w:t>
      </w:r>
    </w:p>
    <w:p>
      <w:r>
        <w:t>JS Answer: Soch follikulasining abssessi</w:t>
      </w:r>
    </w:p>
    <w:p>
      <w:r>
        <w:t>In options: True</w:t>
      </w:r>
    </w:p>
    <w:p>
      <w:r>
        <w:t>----</w:t>
      </w:r>
    </w:p>
    <w:p>
      <w:r>
        <w:t>Q273: Glaukoma quyidagi belgilar bilan tavsiflanadi:</w:t>
      </w:r>
    </w:p>
    <w:p>
      <w:r>
        <w:t>JS Answer: Ko'pincha kavkaz millatiga mansub odamlarda rivojlanadi</w:t>
      </w:r>
    </w:p>
    <w:p>
      <w:r>
        <w:t>In options: True</w:t>
      </w:r>
    </w:p>
    <w:p>
      <w:r>
        <w:t>----</w:t>
      </w:r>
    </w:p>
    <w:p>
      <w:r>
        <w:t>Q274: To'r pardaning ajralishining klinik belgilari:</w:t>
      </w:r>
    </w:p>
    <w:p>
      <w:r>
        <w:t>JS Answer: To'satdan ko'z oldida yorug'lik chaqnashlarining paydo bo'lishi</w:t>
      </w:r>
    </w:p>
    <w:p>
      <w:r>
        <w:t>In options: True</w:t>
      </w:r>
    </w:p>
    <w:p>
      <w:r>
        <w:t>----</w:t>
      </w:r>
    </w:p>
    <w:p>
      <w:r>
        <w:t>Q275: Glaukoma xurujida shoshilinch tibbiy yordam:</w:t>
      </w:r>
    </w:p>
    <w:p>
      <w:r>
        <w:t>JS Answer: Issiq oyoq vannalari</w:t>
      </w:r>
    </w:p>
    <w:p>
      <w:r>
        <w:t>In options: True</w:t>
      </w:r>
    </w:p>
    <w:p>
      <w:r>
        <w:t>----</w:t>
      </w:r>
    </w:p>
    <w:p>
      <w:r>
        <w:t>Q276: Traxomada differensial diagnostika (surunkali xlamidiya ko'zining shikastlanishi) quyidagi shartlar bilan o'tkaziladi:</w:t>
      </w:r>
    </w:p>
    <w:p>
      <w:r>
        <w:t>JS Answer: Qatar bahorida</w:t>
      </w:r>
    </w:p>
    <w:p>
      <w:r>
        <w:t>In options: True</w:t>
      </w:r>
    </w:p>
    <w:p>
      <w:r>
        <w:t>----</w:t>
      </w:r>
    </w:p>
    <w:p>
      <w:r>
        <w:t>Q277: Orbita flegmonasiga kelsak, bu to'g'ri hisoblanadi:</w:t>
      </w:r>
    </w:p>
    <w:p>
      <w:r>
        <w:t>JS Answer: Olisdagi jismlarning haqiqatda yomon farqlanishi</w:t>
      </w:r>
    </w:p>
    <w:p>
      <w:r>
        <w:t>In options: True</w:t>
      </w:r>
    </w:p>
    <w:p>
      <w:r>
        <w:t>----</w:t>
      </w:r>
    </w:p>
    <w:p>
      <w:r>
        <w:t>Q278: Qariyalarda ko‘z qizarishining keng tarqalgan sabablari:</w:t>
      </w:r>
    </w:p>
    <w:p>
      <w:r>
        <w:t>JS Answer: Shox pardaning astigmatizmi</w:t>
      </w:r>
    </w:p>
    <w:p>
      <w:r>
        <w:t>In options: True</w:t>
      </w:r>
    </w:p>
    <w:p>
      <w:r>
        <w:t>----</w:t>
      </w:r>
    </w:p>
    <w:p>
      <w:r>
        <w:t>Q279: Optik nevrit uchun to'g'ri gaplarni tanlang:</w:t>
      </w:r>
    </w:p>
    <w:p>
      <w:r>
        <w:t>JS Answer: Ko'z rangi</w:t>
      </w:r>
    </w:p>
    <w:p>
      <w:r>
        <w:t>In options: True</w:t>
      </w:r>
    </w:p>
    <w:p>
      <w:r>
        <w:t>----</w:t>
      </w:r>
    </w:p>
    <w:p>
      <w:r>
        <w:t>Q280: Ko'zi qizargan bemorning diagnostikasi. 55 yoshli ayol o'ng ko'zi butunlay qizarib ketgan. ìrísí AOK qilinadi, ko'z qorachig'i mahkamlanadi va kattalashadi. Ko'z ichi bosimi yuqori. Eng ehtimoliy tashxisni tanlang.</w:t>
      </w:r>
    </w:p>
    <w:p>
      <w:r>
        <w:t>JS Answer: Glaukoma</w:t>
      </w:r>
    </w:p>
    <w:p>
      <w:r>
        <w:t>In options: True</w:t>
      </w:r>
    </w:p>
    <w:p>
      <w:r>
        <w:t>----</w:t>
      </w:r>
    </w:p>
    <w:p>
      <w:r>
        <w:t>Q281: Ko'zi qizargan bemorning diagnostikasi. 33 yoshli ayol og'riqli qizil ko'zdan shikoyat qiladi. Konyunktiva tomirlari AOK qilinadi. Iris, o'quvchi, shox parda va ko'z ichi bosimi normaldir. Kirpiklar bir-biriga yopishadi, ko'zlarda qum hissi</w:t>
      </w:r>
    </w:p>
    <w:p>
      <w:r>
        <w:t>JS Answer: glaukoma</w:t>
      </w:r>
    </w:p>
    <w:p>
      <w:r>
        <w:t>In options: True</w:t>
      </w:r>
    </w:p>
    <w:p>
      <w:r>
        <w:t>----</w:t>
      </w:r>
    </w:p>
    <w:p>
      <w:r>
        <w:t>Q282: Ko‘z tubi va shishasimon tanasining tuzilishi haqida to‘g‘ri deb hisoblanadi:</w:t>
      </w:r>
    </w:p>
    <w:p>
      <w:r>
        <w:t>JS Answer: Ko‘rish nervining to‘r pardadan chiqish nuqtasi optik diskga to‘g‘ri keladi</w:t>
      </w:r>
    </w:p>
    <w:p>
      <w:r>
        <w:t>In options: True</w:t>
      </w:r>
    </w:p>
    <w:p>
      <w:r>
        <w:t>----</w:t>
      </w:r>
    </w:p>
    <w:p>
      <w:r>
        <w:t>Q283: Agar sizda ko'r yigit ko'z qovoqlarining buralishi va shox pardaning yarasi bo'lsa, qanday o'tmishdagi ko'z kasalligi haqida o'ylaysiz?</w:t>
      </w:r>
    </w:p>
    <w:p>
      <w:r>
        <w:t>JS Answer: Herpes simplex virusi</w:t>
      </w:r>
    </w:p>
    <w:p>
      <w:r>
        <w:t>In options: True</w:t>
      </w:r>
    </w:p>
    <w:p>
      <w:r>
        <w:t>----</w:t>
      </w:r>
    </w:p>
    <w:p>
      <w:r>
        <w:t>Q284: O'tkir kon'yunktivit bilan bog'liq kasallik:</w:t>
      </w:r>
    </w:p>
    <w:p>
      <w:r>
        <w:t>JS Answer: Gonoblenoreya</w:t>
      </w:r>
    </w:p>
    <w:p>
      <w:r>
        <w:t>In options: True</w:t>
      </w:r>
    </w:p>
    <w:p>
      <w:r>
        <w:t>----</w:t>
      </w:r>
    </w:p>
    <w:p>
      <w:r>
        <w:t>Q285: Virusli konyunktivitni aniqlashda GP ning taktikasi:</w:t>
      </w:r>
    </w:p>
    <w:p>
      <w:r>
        <w:t>JS Answer: Ko'zlarga sovuq kompres qo'yish</w:t>
      </w:r>
    </w:p>
    <w:p>
      <w:r>
        <w:t>In options: True</w:t>
      </w:r>
    </w:p>
    <w:p>
      <w:r>
        <w:t>----</w:t>
      </w:r>
    </w:p>
    <w:p>
      <w:r>
        <w:t>Q286: Blefaritga kelsak, bu to'g'ri:</w:t>
      </w:r>
    </w:p>
    <w:p>
      <w:r>
        <w:t>JS Answer: Ko'z qovoqlarining yallig'lanishi bilan tavsiflanadi</w:t>
      </w:r>
    </w:p>
    <w:p>
      <w:r>
        <w:t>In options: True</w:t>
      </w:r>
    </w:p>
    <w:p>
      <w:r>
        <w:t>----</w:t>
      </w:r>
    </w:p>
    <w:p>
      <w:r>
        <w:t>Q287: Glaukomaga kelsak, bu to'g'ri hisoblanadi:</w:t>
      </w:r>
    </w:p>
    <w:p>
      <w:r>
        <w:t>JS Answer: Irsiy moyillik bor</w:t>
      </w:r>
    </w:p>
    <w:p>
      <w:r>
        <w:t>In options: True</w:t>
      </w:r>
    </w:p>
    <w:p>
      <w:r>
        <w:t>----</w:t>
      </w:r>
    </w:p>
    <w:p>
      <w:r>
        <w:t>Q288: To'r pardaning ajralishi haqida to'g'ri deb hisoblanadi:</w:t>
      </w:r>
    </w:p>
    <w:p>
      <w:r>
        <w:t>JS Answer: Og'ir miyopi</w:t>
      </w:r>
    </w:p>
    <w:p>
      <w:r>
        <w:t>In options: True</w:t>
      </w:r>
    </w:p>
    <w:p>
      <w:r>
        <w:t>----</w:t>
      </w:r>
    </w:p>
    <w:p>
      <w:r>
        <w:t>Q289: Strabismusga oid quyidagi bayonotlar noto'g'ri hisoblanadi:</w:t>
      </w:r>
    </w:p>
    <w:p>
      <w:r>
        <w:t>JS Answer: Bolalarda strabismusni davolashni imkon qadar erta boshlash kerak</w:t>
      </w:r>
    </w:p>
    <w:p>
      <w:r>
        <w:t>In options: True</w:t>
      </w:r>
    </w:p>
    <w:p>
      <w:r>
        <w:t>----</w:t>
      </w:r>
    </w:p>
    <w:p>
      <w:r>
        <w:t>Q290: 62 yoshli ayol, so‘nggi 5-6 oy davomida ko‘rishning buzilishi, ko‘zning qizarishi, davriy bosh og‘rig‘i va ko‘zda bir tomonlama og‘riqlar shikoyati bilan GP qabuliga keldi. Ushbu bemorga glaukoma tashxisi qo'yilgan. Ushbu bemorda qanday o'zgarishlar bo'lishi mumkin?</w:t>
      </w:r>
    </w:p>
    <w:p>
      <w:r>
        <w:t>JS Answer: Ko'z ichi bosimining 21 mm Hg dan yuqori ko'tarilishi</w:t>
      </w:r>
    </w:p>
    <w:p>
      <w:r>
        <w:t>In options: True</w:t>
      </w:r>
    </w:p>
    <w:p>
      <w:r>
        <w:t>----</w:t>
      </w:r>
    </w:p>
    <w:p>
      <w:r>
        <w:t>Q291: Bolalardagi kataraktaga kelsak, bu to'g'ri hisoblanadi:</w:t>
      </w:r>
    </w:p>
    <w:p>
      <w:r>
        <w:t>JS Answer: Umumiy sabab intrakranial tug'ilish travmasi</w:t>
      </w:r>
    </w:p>
    <w:p>
      <w:r>
        <w:t>In options: True</w:t>
      </w:r>
    </w:p>
    <w:p>
      <w:r>
        <w:t>----</w:t>
      </w:r>
    </w:p>
    <w:p>
      <w:r>
        <w:t>Q292: O'tkir kon'yunktivitni mahalliy davolashning asosiy usuli:</w:t>
      </w:r>
    </w:p>
    <w:p>
      <w:r>
        <w:t>JS Answer: Blefarorafiya</w:t>
      </w:r>
    </w:p>
    <w:p>
      <w:r>
        <w:t>In options: True</w:t>
      </w:r>
    </w:p>
    <w:p>
      <w:r>
        <w:t>----</w:t>
      </w:r>
    </w:p>
    <w:p>
      <w:r>
        <w:t>Q293: Bahor-yoz davrida ko'proq uchraydigan kon'yunktivit:</w:t>
      </w:r>
    </w:p>
    <w:p>
      <w:r>
        <w:t>JS Answer: Epidemik gemorragik</w:t>
      </w:r>
    </w:p>
    <w:p>
      <w:r>
        <w:t>In options: True</w:t>
      </w:r>
    </w:p>
    <w:p>
      <w:r>
        <w:t>----</w:t>
      </w:r>
    </w:p>
    <w:p>
      <w:r>
        <w:t>Q294: O'tkir virusli konyunktivitni davolash:</w:t>
      </w:r>
    </w:p>
    <w:p>
      <w:r>
        <w:t>JS Answer: Qisman ambulatoriya</w:t>
      </w:r>
    </w:p>
    <w:p>
      <w:r>
        <w:t>In options: True</w:t>
      </w:r>
    </w:p>
    <w:p>
      <w:r>
        <w:t>----</w:t>
      </w:r>
    </w:p>
    <w:p>
      <w:r>
        <w:t>Q295: Boladagi umumiy xafv belgilarini aniklang.</w:t>
      </w:r>
    </w:p>
    <w:p>
      <w:r>
        <w:t>JS Answer: Talvasa, ovqatdan so’ng qayd qilish</w:t>
      </w:r>
    </w:p>
    <w:p>
      <w:r>
        <w:t>In options: True</w:t>
      </w:r>
    </w:p>
    <w:p>
      <w:r>
        <w:t>----</w:t>
      </w:r>
    </w:p>
    <w:p>
      <w:r>
        <w:t>Q296: Nafas qiyinchiligi bor deb xisoblanadi, qachonki bolada:</w:t>
      </w:r>
    </w:p>
    <w:p>
      <w:r>
        <w:t>JS Answer: 1 daqiqada nafas soni 30 marotaba bo’lsa.</w:t>
      </w:r>
    </w:p>
    <w:p>
      <w:r>
        <w:t>In options: True</w:t>
      </w:r>
    </w:p>
    <w:p>
      <w:r>
        <w:t>----</w:t>
      </w:r>
    </w:p>
    <w:p>
      <w:r>
        <w:t>Q297: Diareya kuzatilyotgan bolaning onasiga qanday savollar berish kerak.</w:t>
      </w:r>
    </w:p>
    <w:p>
      <w:r>
        <w:t>JS Answer: Diareya qachondan buyon kuzatilmoqda va najasda qon kuzatildimi</w:t>
      </w:r>
    </w:p>
    <w:p>
      <w:r>
        <w:t>In options: True</w:t>
      </w:r>
    </w:p>
    <w:p>
      <w:r>
        <w:t>----</w:t>
      </w:r>
    </w:p>
    <w:p>
      <w:r>
        <w:t>Q298: Agar bolada tana xarorati yuqori bo’lganda, qanday simptomlarni aniqlash kerak.</w:t>
      </w:r>
    </w:p>
    <w:p>
      <w:r>
        <w:t>JS Answer: Ensa mushaklarini regidligini</w:t>
      </w:r>
    </w:p>
    <w:p>
      <w:r>
        <w:t>In options: True</w:t>
      </w:r>
    </w:p>
    <w:p>
      <w:r>
        <w:t>----</w:t>
      </w:r>
    </w:p>
    <w:p>
      <w:r>
        <w:t>Q299: Oriqlik darajasini aniqlash maqsadida quyidagilarga axamiyat beriladi:</w:t>
      </w:r>
    </w:p>
    <w:p>
      <w:r>
        <w:t>JS Answer: Qovurg’alar ravog’ini aniqligini</w:t>
      </w:r>
    </w:p>
    <w:p>
      <w:r>
        <w:t>In options: True</w:t>
      </w:r>
    </w:p>
    <w:p>
      <w:r>
        <w:t>----</w:t>
      </w:r>
    </w:p>
    <w:p>
      <w:r>
        <w:t>Q300: Qanday kasallik “Bakterial infeksiya extimoli” deb tavsiflanadi</w:t>
      </w:r>
    </w:p>
    <w:p>
      <w:r>
        <w:t>JS Answer: Dizenteriya, pnevmoniya, quloqning o’tkir infeksiyasi</w:t>
      </w:r>
    </w:p>
    <w:p>
      <w:r>
        <w:t>In options: True</w:t>
      </w:r>
    </w:p>
    <w:p>
      <w:r>
        <w:t>----</w:t>
      </w:r>
    </w:p>
    <w:p>
      <w:r>
        <w:t>Q301: Diareyani Breja bo’yicha davolash o’z ichiga oladi:</w:t>
      </w:r>
    </w:p>
    <w:p>
      <w:r>
        <w:t>JS Answer: Ichining xar suyuq kelganida 100 ml ORV ichish tavsiya etiladi</w:t>
      </w:r>
    </w:p>
    <w:p>
      <w:r>
        <w:t>In options: True</w:t>
      </w:r>
    </w:p>
    <w:p>
      <w:r>
        <w:t>----</w:t>
      </w:r>
    </w:p>
    <w:p>
      <w:r>
        <w:t>Q302: Agar bolada Pnevmoniya bo’lganda qanday xolatlarda ona bolani QVP ga darxol olib kelishi kerak?</w:t>
      </w:r>
    </w:p>
    <w:p>
      <w:r>
        <w:t>JS Answer: Axvoli og’irlashib, tana xarorati ko’tarilganda, suyuqlikni icha olmaganida</w:t>
      </w:r>
    </w:p>
    <w:p>
      <w:r>
        <w:t>In options: True</w:t>
      </w:r>
    </w:p>
    <w:p>
      <w:r>
        <w:t>----</w:t>
      </w:r>
    </w:p>
    <w:p>
      <w:r>
        <w:t>Q303: Go'dakda qanday xolatlar kuzatilganda “Jiddiy bakterial infeksiya extimoli”deb tavsiflanadi:</w:t>
      </w:r>
    </w:p>
    <w:p>
      <w:r>
        <w:t>JS Answer: Ko’krak qafasini tortilishi va burun kataklarini kengayishi</w:t>
      </w:r>
    </w:p>
    <w:p>
      <w:r>
        <w:t>In options: True</w:t>
      </w:r>
    </w:p>
    <w:p>
      <w:r>
        <w:t>----</w:t>
      </w:r>
    </w:p>
    <w:p>
      <w:r>
        <w:t>Q304: Oziqlantirish muammosining belgilari qanday?</w:t>
      </w:r>
    </w:p>
    <w:p>
      <w:r>
        <w:t>JS Answer: Ko’krakni samarali emishi.</w:t>
      </w:r>
    </w:p>
    <w:p>
      <w:r>
        <w:t>In options: True</w:t>
      </w:r>
    </w:p>
    <w:p>
      <w:r>
        <w:t>----</w:t>
      </w:r>
    </w:p>
    <w:p>
      <w:r>
        <w:t>Q305: Ko’krak suti bilan oziqlantirishda UASH tavsiyalari:</w:t>
      </w:r>
    </w:p>
    <w:p>
      <w:r>
        <w:t>JS Answer: Bolani talabiga kura kechasi va kunduzi emizish</w:t>
      </w:r>
    </w:p>
    <w:p>
      <w:r>
        <w:t>In options: True</w:t>
      </w:r>
    </w:p>
    <w:p>
      <w:r>
        <w:t>----</w:t>
      </w:r>
    </w:p>
    <w:p>
      <w:r>
        <w:t>Q306: Diareya kuzatilgan bolani ko’ruvi o’z ichiga oladi:</w:t>
      </w:r>
    </w:p>
    <w:p>
      <w:r>
        <w:t>JS Answer: Minutiga nafas soni aniqlanadi</w:t>
      </w:r>
    </w:p>
    <w:p>
      <w:r>
        <w:t>In options: True</w:t>
      </w:r>
    </w:p>
    <w:p>
      <w:r>
        <w:t>----</w:t>
      </w:r>
    </w:p>
    <w:p>
      <w:r>
        <w:t>Q307: 1 xaftalikdan 2 oygacha bo’lgan bolalar qaysi yosh guruxini o’z ichiga oladi?</w:t>
      </w:r>
    </w:p>
    <w:p>
      <w:r>
        <w:t>JS Answer: 7 xaftali</w:t>
      </w:r>
    </w:p>
    <w:p>
      <w:r>
        <w:t>In options: True</w:t>
      </w:r>
    </w:p>
    <w:p>
      <w:r>
        <w:t>----</w:t>
      </w:r>
    </w:p>
    <w:p>
      <w:r>
        <w:t>Q308: 2 oylikdan 1 yoshgacha bulgan bolalar uchun qanday son tezlashgan nafas deb xisoblanadi?</w:t>
      </w:r>
    </w:p>
    <w:p>
      <w:r>
        <w:t>JS Answer: Minutiga 50 ta va undan ortiq</w:t>
      </w:r>
    </w:p>
    <w:p>
      <w:r>
        <w:t>In options: True</w:t>
      </w:r>
    </w:p>
    <w:p>
      <w:r>
        <w:t>----</w:t>
      </w:r>
    </w:p>
    <w:p>
      <w:r>
        <w:t>Q309: 1 xaftadan 2 oylikgacha bo’lgan bolalar uchun qanday son tezlashgan nafas deb xisoblanadi?</w:t>
      </w:r>
    </w:p>
    <w:p>
      <w:r>
        <w:t>JS Answer: Minutiga 49ta</w:t>
      </w:r>
    </w:p>
    <w:p>
      <w:r>
        <w:t>In options: True</w:t>
      </w:r>
    </w:p>
    <w:p>
      <w:r>
        <w:t>----</w:t>
      </w:r>
    </w:p>
    <w:p>
      <w:r>
        <w:t>Q310: 12 oylikdan 5 yoshgacha bo’lgan bolalar uchun qanday son tezlashgan nafas deb xisoblanadi?</w:t>
      </w:r>
    </w:p>
    <w:p>
      <w:r>
        <w:t>JS Answer: Minutiga 40 ta va undan ortiq</w:t>
      </w:r>
    </w:p>
    <w:p>
      <w:r>
        <w:t>In options: True</w:t>
      </w:r>
    </w:p>
    <w:p>
      <w:r>
        <w:t>----</w:t>
      </w:r>
    </w:p>
    <w:p>
      <w:r>
        <w:t>Q311: Pnevmoniya deb tavfsiflangan 3 yoshli bolani onasi ambulatoriyaga qachon qayta ko’rik uchun olib kelishi kerak ?</w:t>
      </w:r>
    </w:p>
    <w:p>
      <w:r>
        <w:t>JS Answer: 2 kundan so’ng</w:t>
      </w:r>
    </w:p>
    <w:p>
      <w:r>
        <w:t>In options: True</w:t>
      </w:r>
    </w:p>
    <w:p>
      <w:r>
        <w:t>----</w:t>
      </w:r>
    </w:p>
    <w:p>
      <w:r>
        <w:t>Q312: Diareya va Suvsizlanish yo’q deb tavfsiflangan 2 yoshli bolani onasi ambulatoriyaga qachon qayta ko’rik uchun olib kelishi kerak?</w:t>
      </w:r>
    </w:p>
    <w:p>
      <w:r>
        <w:t>JS Answer: 2kundan so’ng</w:t>
      </w:r>
    </w:p>
    <w:p>
      <w:r>
        <w:t>In options: True</w:t>
      </w:r>
    </w:p>
    <w:p>
      <w:r>
        <w:t>----</w:t>
      </w:r>
    </w:p>
    <w:p>
      <w:r>
        <w:t>Q313: Asoratsiz istma deb tavfsiflangan 13 oylik bolani onasi ambulatoriyaga qachon qayta ko’rik uchun olib kelishi kerak ?</w:t>
      </w:r>
    </w:p>
    <w:p>
      <w:r>
        <w:t>JS Answer: 2kundan so’ng</w:t>
      </w:r>
    </w:p>
    <w:p>
      <w:r>
        <w:t>In options: True</w:t>
      </w:r>
    </w:p>
    <w:p>
      <w:r>
        <w:t>----</w:t>
      </w:r>
    </w:p>
    <w:p>
      <w:r>
        <w:t>Q314: 4 yoshli bola “Streptokoksiz faringit va asoratsiz istma” deb tavfsiflandi, qanday belgilar kuzatilganda ambulatoriyaga darxol qaytib kelishi shart?</w:t>
      </w:r>
    </w:p>
    <w:p>
      <w:r>
        <w:t>JS Answer: Suyuqlik icha olmasa, ema olmasa</w:t>
      </w:r>
    </w:p>
    <w:p>
      <w:r>
        <w:t>In options: True</w:t>
      </w:r>
    </w:p>
    <w:p>
      <w:r>
        <w:t>----</w:t>
      </w:r>
    </w:p>
    <w:p>
      <w:r>
        <w:t>Q315: Ko’krak qafasini tortilishi belgilari qanday?</w:t>
      </w:r>
    </w:p>
    <w:p>
      <w:r>
        <w:t>JS Answer: Nafas olish aktida ko’krak qafasini pastki ravog’ini ichga tortilishi</w:t>
      </w:r>
    </w:p>
    <w:p>
      <w:r>
        <w:t>In options: True</w:t>
      </w:r>
    </w:p>
    <w:p>
      <w:r>
        <w:t>----</w:t>
      </w:r>
    </w:p>
    <w:p>
      <w:r>
        <w:t>Q316: Stridor nima?</w:t>
      </w:r>
    </w:p>
    <w:p>
      <w:r>
        <w:t>JS Answer: Nafas chiqarish aktida shovqinli nafas eshitilishi</w:t>
      </w:r>
    </w:p>
    <w:p>
      <w:r>
        <w:t>In options: True</w:t>
      </w:r>
    </w:p>
    <w:p>
      <w:r>
        <w:t>----</w:t>
      </w:r>
    </w:p>
    <w:p>
      <w:r>
        <w:t>Q317: “Yo’tal yoki tezlashgan nafas” bo’limida qanday simptomlar aniqlanadi?</w:t>
      </w:r>
    </w:p>
    <w:p>
      <w:r>
        <w:t>JS Answer: Ko’krak qafasini tortilishi</w:t>
      </w:r>
    </w:p>
    <w:p>
      <w:r>
        <w:t>In options: True</w:t>
      </w:r>
    </w:p>
    <w:p>
      <w:r>
        <w:t>----</w:t>
      </w:r>
    </w:p>
    <w:p>
      <w:r>
        <w:t>Q318: Amoksitsillin preparatini to’g’ri tavsiyasi qanday?</w:t>
      </w:r>
    </w:p>
    <w:p>
      <w:r>
        <w:t>JS Answer: To’liq tuzalgunga qadar davolang</w:t>
      </w:r>
    </w:p>
    <w:p>
      <w:r>
        <w:t>In options: True</w:t>
      </w:r>
    </w:p>
    <w:p>
      <w:r>
        <w:t>----</w:t>
      </w:r>
    </w:p>
    <w:p>
      <w:r>
        <w:t>Q319: Qanday xolatlarda davolash uchun amoksitsillin buyuriladi?</w:t>
      </w:r>
    </w:p>
    <w:p>
      <w:r>
        <w:t>JS Answer: Streptokokkli faringit</w:t>
      </w:r>
    </w:p>
    <w:p>
      <w:r>
        <w:t>In options: True</w:t>
      </w:r>
    </w:p>
    <w:p>
      <w:r>
        <w:t>----</w:t>
      </w:r>
    </w:p>
    <w:p>
      <w:r>
        <w:t>Q320: Xalqum obssess tasnifi bilan qanday chora tadbirlar o’tkaziladi.</w:t>
      </w:r>
    </w:p>
    <w:p>
      <w:r>
        <w:t>JS Answer: Xavfsiz vositalar bilan tomoqni yumshatiladi.</w:t>
      </w:r>
    </w:p>
    <w:p>
      <w:r>
        <w:t>In options: True</w:t>
      </w:r>
    </w:p>
    <w:p>
      <w:r>
        <w:t>----</w:t>
      </w:r>
    </w:p>
    <w:p>
      <w:r>
        <w:t>Q321: Qanday xavfsiz vosita tomoqni yumshatib, yo’talni yengillashtiradi?</w:t>
      </w:r>
    </w:p>
    <w:p>
      <w:r>
        <w:t>JS Answer: Iliqsut, qaynatilgan suv, ko’kraksuti.</w:t>
      </w:r>
    </w:p>
    <w:p>
      <w:r>
        <w:t>In options: True</w:t>
      </w:r>
    </w:p>
    <w:p>
      <w:r>
        <w:t>----</w:t>
      </w:r>
    </w:p>
    <w:p>
      <w:r>
        <w:t>Q322: Mastoidit tasnifi belgilari?</w:t>
      </w:r>
    </w:p>
    <w:p>
      <w:r>
        <w:t>JS Answer: Quloqda og’riq</w:t>
      </w:r>
    </w:p>
    <w:p>
      <w:r>
        <w:t>In options: True</w:t>
      </w:r>
    </w:p>
    <w:p>
      <w:r>
        <w:t>----</w:t>
      </w:r>
    </w:p>
    <w:p>
      <w:r>
        <w:t>Q323: Streptokokkli faringit tasnifi qo’yish uchun bolada qanday belgilar bo’lishi kerak?</w:t>
      </w:r>
    </w:p>
    <w:p>
      <w:r>
        <w:t>JS Answer: Faqatgina bo’yin limfa tugunlari kattalashganida</w:t>
      </w:r>
    </w:p>
    <w:p>
      <w:r>
        <w:t>In options: True</w:t>
      </w:r>
    </w:p>
    <w:p>
      <w:r>
        <w:t>----</w:t>
      </w:r>
    </w:p>
    <w:p>
      <w:r>
        <w:t>Q324: Streptokokkli faringitda bolani davolang:</w:t>
      </w:r>
    </w:p>
    <w:p>
      <w:r>
        <w:t>JS Answer: Bitsillin-3, bitsillin-1, paratsetamol</w:t>
      </w:r>
    </w:p>
    <w:p>
      <w:r>
        <w:t>In options: True</w:t>
      </w:r>
    </w:p>
    <w:p>
      <w:r>
        <w:t>----</w:t>
      </w:r>
    </w:p>
    <w:p>
      <w:r>
        <w:t>Q325: Yurak-qon tomir kasalliklari rivojlanishining asosiy bo'lmagan xavf omilini ko'rsating:</w:t>
      </w:r>
    </w:p>
    <w:p>
      <w:r>
        <w:t>JS Answer: 40 yoshdan oshgan</w:t>
      </w:r>
    </w:p>
    <w:p>
      <w:r>
        <w:t>In options: True</w:t>
      </w:r>
    </w:p>
    <w:p>
      <w:r>
        <w:t>----</w:t>
      </w:r>
    </w:p>
    <w:p>
      <w:r>
        <w:t>Q326: Maslahat berishning noto'g'ri qoidasini ko'rsating:</w:t>
      </w:r>
    </w:p>
    <w:p>
      <w:r>
        <w:t>JS Answer: so'rang</w:t>
      </w:r>
    </w:p>
    <w:p>
      <w:r>
        <w:t>In options: True</w:t>
      </w:r>
    </w:p>
    <w:p>
      <w:r>
        <w:t>----</w:t>
      </w:r>
    </w:p>
    <w:p>
      <w:r>
        <w:t>Q327: Qon bosimi 140/90 dan yuqori bo'lgan bemorni kasalxonaga yuborishning hojati yo'q va:</w:t>
      </w:r>
    </w:p>
    <w:p>
      <w:r>
        <w:t>JS Answer: homiladorlik</w:t>
      </w:r>
    </w:p>
    <w:p>
      <w:r>
        <w:t>In options: True</w:t>
      </w:r>
    </w:p>
    <w:p>
      <w:r>
        <w:t>----</w:t>
      </w:r>
    </w:p>
    <w:p>
      <w:r>
        <w:t>Q328: Yurak-qon tomir xavfini baholash uchun ko'rsatmalar quyidagilarni o'z ichiga olmaydi:</w:t>
      </w:r>
    </w:p>
    <w:p>
      <w:r>
        <w:t>JS Answer: 42 yoshli qandli diabet bilan kasallangan ayol</w:t>
      </w:r>
    </w:p>
    <w:p>
      <w:r>
        <w:t>In options: True</w:t>
      </w:r>
    </w:p>
    <w:p>
      <w:r>
        <w:t>----</w:t>
      </w:r>
    </w:p>
    <w:p>
      <w:r>
        <w:t>Q329: Gipertenziya uchun dorisiz terapiya:</w:t>
      </w:r>
    </w:p>
    <w:p>
      <w:r>
        <w:t>JS Answer: faqat 1-bosqich gipertenziyasi bo'lgan bemorlar uchun samarali davolash usuli hisoblanadi.</w:t>
      </w:r>
    </w:p>
    <w:p>
      <w:r>
        <w:t>In options: True</w:t>
      </w:r>
    </w:p>
    <w:p>
      <w:r>
        <w:t>----</w:t>
      </w:r>
    </w:p>
    <w:p>
      <w:r>
        <w:t>Q330: Quyidagi bemorlarning qaysi biriga darhol dori buyurasiz?</w:t>
      </w:r>
    </w:p>
    <w:p>
      <w:r>
        <w:t>JS Answer: 40 yoshli, qon bosimi 145/85 bo'lgan, chekmaydigan va yuragi yo'q erkak kasalliklarning oilaviy tarixi</w:t>
      </w:r>
    </w:p>
    <w:p>
      <w:r>
        <w:t>In options: True</w:t>
      </w:r>
    </w:p>
    <w:p>
      <w:r>
        <w:t>----</w:t>
      </w:r>
    </w:p>
    <w:p>
      <w:r>
        <w:t>Q331: Qandli diabetga tashxis qo‘yishning to‘g‘ri mezonlarini tekshiring:</w:t>
      </w:r>
    </w:p>
    <w:p>
      <w:r>
        <w:t>JS Answer: shikoyatlar mavjud bo'lganda, bir marta ro'za tutilgan plazma glyukoza darajasi ≥ 7 mmol / l</w:t>
      </w:r>
    </w:p>
    <w:p>
      <w:r>
        <w:t>In options: True</w:t>
      </w:r>
    </w:p>
    <w:p>
      <w:r>
        <w:t>----</w:t>
      </w:r>
    </w:p>
    <w:p>
      <w:r>
        <w:t>Q332: Sog'lom ovqatlanishning asosi:</w:t>
      </w:r>
    </w:p>
    <w:p>
      <w:r>
        <w:t>JS Answer: pishirishda yog'dan foydalanish</w:t>
      </w:r>
    </w:p>
    <w:p>
      <w:r>
        <w:t>In options: True</w:t>
      </w:r>
    </w:p>
    <w:p>
      <w:r>
        <w:t>----</w:t>
      </w:r>
    </w:p>
    <w:p>
      <w:r>
        <w:t>Q333: Tavsiya etilgan tuz dozalari:</w:t>
      </w:r>
    </w:p>
    <w:p>
      <w:r>
        <w:t>JS Answer: 5-10 g/kun</w:t>
      </w:r>
    </w:p>
    <w:p>
      <w:r>
        <w:t>In options: True</w:t>
      </w:r>
    </w:p>
    <w:p>
      <w:r>
        <w:t>----</w:t>
      </w:r>
    </w:p>
    <w:p>
      <w:r>
        <w:t>Q334: Quyidagilardan qaysi biri mutaxassisga murojaat qilish mezoni emas?</w:t>
      </w:r>
    </w:p>
    <w:p>
      <w:r>
        <w:t>JS Answer: SBP ≥160 va/yoki DBP ≥95 mmHg Art.</w:t>
      </w:r>
    </w:p>
    <w:p>
      <w:r>
        <w:t>In options: True</w:t>
      </w:r>
    </w:p>
    <w:p>
      <w:r>
        <w:t>----</w:t>
      </w:r>
    </w:p>
    <w:p>
      <w:r>
        <w:t>Q335: Dori terapiyasi ko'rsatiladi:</w:t>
      </w:r>
    </w:p>
    <w:p>
      <w:r>
        <w:t>JS Answer: qandli diabet va yurak-qon tomir kasalliklari bo'lgan barcha bemorlarkasalliklar</w:t>
      </w:r>
    </w:p>
    <w:p>
      <w:r>
        <w:t>In options: True</w:t>
      </w:r>
    </w:p>
    <w:p>
      <w:r>
        <w:t>----</w:t>
      </w:r>
    </w:p>
    <w:p>
      <w:r>
        <w:t>Q336: Arterial gipertenziya bilan og'rigan bemorlar uchun tez yordam xonasida qanday laboratoriya va instrumental tadqiqotlar o'tkazilishi kerak?</w:t>
      </w:r>
    </w:p>
    <w:p>
      <w:r>
        <w:t>JS Answer: qon glyukoza testi</w:t>
      </w:r>
    </w:p>
    <w:p>
      <w:r>
        <w:t>In options: True</w:t>
      </w:r>
    </w:p>
    <w:p>
      <w:r>
        <w:t>----</w:t>
      </w:r>
    </w:p>
    <w:p>
      <w:r>
        <w:t>Q337: Yurak-qon tomir kasalliklari xavfi past bo'lgan bemorlarda quyidagilar bo'lishi kerak:</w:t>
      </w:r>
    </w:p>
    <w:p>
      <w:r>
        <w:t>JS Answer: har 6 oyda qon bosimini tekshiring</w:t>
      </w:r>
    </w:p>
    <w:p>
      <w:r>
        <w:t>In options: True</w:t>
      </w:r>
    </w:p>
    <w:p>
      <w:r>
        <w:t>----</w:t>
      </w:r>
    </w:p>
    <w:p>
      <w:r>
        <w:t>Q338: Qandli diabet bilan og'rigan bemorlarga:</w:t>
      </w:r>
    </w:p>
    <w:p>
      <w:r>
        <w:t>JS Answer: BP ≥130/80 mmHg bo'lgan bemorlar uchun antihipertenziv dorilar. Art.</w:t>
      </w:r>
    </w:p>
    <w:p>
      <w:r>
        <w:t>In options: True</w:t>
      </w:r>
    </w:p>
    <w:p>
      <w:r>
        <w:t>----</w:t>
      </w:r>
    </w:p>
    <w:p>
      <w:r>
        <w:t>Q339: Quyidagilardan qaysi biri ta'sir qilishi mumkin bo'lgan NCD uchun xulq-atvor xavf omili emas?</w:t>
      </w:r>
    </w:p>
    <w:p>
      <w:r>
        <w:t>JS Answer: chekish</w:t>
      </w:r>
    </w:p>
    <w:p>
      <w:r>
        <w:t>In options: True</w:t>
      </w:r>
    </w:p>
    <w:p>
      <w:r>
        <w:t>----</w:t>
      </w:r>
    </w:p>
    <w:p>
      <w:r>
        <w:t>Q340: 2-toifa qandli diabetga tashxis qo‘yishning to‘g‘ri mezonlarini belgilang:</w:t>
      </w:r>
    </w:p>
    <w:p>
      <w:r>
        <w:t>JS Answer: agar shikoyatlar bo'lsa, och qoringa glyukoza darajasi 8,5 mmol/l bilan ro‘yxatdan o‘tganda</w:t>
      </w:r>
    </w:p>
    <w:p>
      <w:r>
        <w:t>In options: True</w:t>
      </w:r>
    </w:p>
    <w:p>
      <w:r>
        <w:t>----</w:t>
      </w:r>
    </w:p>
    <w:p>
      <w:r>
        <w:t>Q341: Voyaga yetmagan Romatoidartrit (JRA) bilan bog‘liq holda, bu to‘g‘ri hisoblanadi:</w:t>
      </w:r>
    </w:p>
    <w:p>
      <w:r>
        <w:t>JS Answer: revmatolog mutaxassisining maslahatini talab qilmaydi</w:t>
      </w:r>
    </w:p>
    <w:p>
      <w:r>
        <w:t>In options: True</w:t>
      </w:r>
    </w:p>
    <w:p>
      <w:r>
        <w:t>----</w:t>
      </w:r>
    </w:p>
    <w:p>
      <w:r>
        <w:t>Q342: Qandli diabetni (QD) dorisiz davolash tamoyillari:</w:t>
      </w:r>
    </w:p>
    <w:p>
      <w:r>
        <w:t>JS Answer: parhez, oyoqlar parvarishi</w:t>
      </w:r>
    </w:p>
    <w:p>
      <w:r>
        <w:t>In options: True</w:t>
      </w:r>
    </w:p>
    <w:p>
      <w:r>
        <w:t>----</w:t>
      </w:r>
    </w:p>
    <w:p>
      <w:r>
        <w:t>Q343: Osteoartritning klinik ko’rinishiga quyidagilar kiradi:</w:t>
      </w:r>
    </w:p>
    <w:p>
      <w:r>
        <w:t>JS Answer: bosh barmog‘ining metacarpal bo‘g‘imlarining assimetrik shikastlanishi</w:t>
      </w:r>
    </w:p>
    <w:p>
      <w:r>
        <w:t>In options: True</w:t>
      </w:r>
    </w:p>
    <w:p>
      <w:r>
        <w:t>----</w:t>
      </w:r>
    </w:p>
    <w:p>
      <w:r>
        <w:t>Q344: Kestirib, tug‘madislokatsiya (BBB):</w:t>
      </w:r>
    </w:p>
    <w:p>
      <w:r>
        <w:t>JS Answer: sabab asetabulumning deformatsiyasi va oyoqning qisqarishi</w:t>
      </w:r>
    </w:p>
    <w:p>
      <w:r>
        <w:t>In options: True</w:t>
      </w:r>
    </w:p>
    <w:p>
      <w:r>
        <w:t>----</w:t>
      </w:r>
    </w:p>
    <w:p>
      <w:r>
        <w:t>Q345: Oyoq ligamentlarining shikastlanishi, oyoq og‘rig‘iga olib keladi:</w:t>
      </w:r>
    </w:p>
    <w:p>
      <w:r>
        <w:t>JS Answer: yallig‘lanish natijasida yuzaga keladi</w:t>
      </w:r>
    </w:p>
    <w:p>
      <w:r>
        <w:t>In options: True</w:t>
      </w:r>
    </w:p>
    <w:p>
      <w:r>
        <w:t>----</w:t>
      </w:r>
    </w:p>
    <w:p>
      <w:r>
        <w:t>Q346: Pastki bel og‘rig‘ining tabiati va uning kelib chiqishi o‘rtasidagi yozishmalarni aniqlang:</w:t>
      </w:r>
    </w:p>
    <w:p>
      <w:r>
        <w:t>JS Answer: chuqur og‘riqli to‘kilgan og‘riq-algomenoreya</w:t>
      </w:r>
    </w:p>
    <w:p>
      <w:r>
        <w:t>In options: True</w:t>
      </w:r>
    </w:p>
    <w:p>
      <w:r>
        <w:t>----</w:t>
      </w:r>
    </w:p>
    <w:p>
      <w:r>
        <w:t>Q347: Bel og‘rig’i shikoyati bilan kechadigan quyidagi kasalliklarda quyidagi laboratoriya va instrumental tadqiqotlar o‘tkaziladi:</w:t>
      </w:r>
    </w:p>
    <w:p>
      <w:r>
        <w:t>JS Answer: Bexterev kasalligini istisno qilish uchun RF (Revmatoid omil) ni aniqlash</w:t>
      </w:r>
    </w:p>
    <w:p>
      <w:r>
        <w:t>In options: True</w:t>
      </w:r>
    </w:p>
    <w:p>
      <w:r>
        <w:t>----</w:t>
      </w:r>
    </w:p>
    <w:p>
      <w:r>
        <w:t>Q348: Bronxial astma xuruji oldi xolatida kuzatiladi:</w:t>
      </w:r>
    </w:p>
    <w:p>
      <w:r>
        <w:t>JS Answer: burun qichishi</w:t>
      </w:r>
    </w:p>
    <w:p>
      <w:r>
        <w:t>In options: True</w:t>
      </w:r>
    </w:p>
    <w:p>
      <w:r>
        <w:t>----</w:t>
      </w:r>
    </w:p>
    <w:p>
      <w:r>
        <w:t>Q349: 2 yoshdan 5 yoshgacha bo‘lgan bolalarda og‘ir pnevmoniya belgilarini BKIUOB printsipi bo‘yicha sanab bering:</w:t>
      </w:r>
    </w:p>
    <w:p>
      <w:r>
        <w:t>JS Answer: ko‘krak qafasini tortilishi</w:t>
      </w:r>
    </w:p>
    <w:p>
      <w:r>
        <w:t>In options: True</w:t>
      </w:r>
    </w:p>
    <w:p>
      <w:r>
        <w:t>----</w:t>
      </w:r>
    </w:p>
    <w:p>
      <w:r>
        <w:t>Q350: Bola xayotiga xavf soluvchi belgilarga kirmaydi (BKIUOBA):</w:t>
      </w:r>
    </w:p>
    <w:p>
      <w:r>
        <w:t>JS Answer: bolaning bir marotaba qusishi</w:t>
      </w:r>
    </w:p>
    <w:p>
      <w:r>
        <w:t>In options: True</w:t>
      </w:r>
    </w:p>
    <w:p>
      <w:r>
        <w:t>----</w:t>
      </w:r>
    </w:p>
    <w:p>
      <w:r>
        <w:t>Q351: Bolaning ozg‘inlik darajasini baxolashda nimaga axamiyat berilmaydi (BKIUOB):</w:t>
      </w:r>
    </w:p>
    <w:p>
      <w:r>
        <w:t>JS Answer: bola qovurg‘alarini konturini yaqqolligiga</w:t>
      </w:r>
    </w:p>
    <w:p>
      <w:r>
        <w:t>In options: True</w:t>
      </w:r>
    </w:p>
    <w:p>
      <w:r>
        <w:t>----</w:t>
      </w:r>
    </w:p>
    <w:p>
      <w:r>
        <w:t>Q352: Bolalardagi o‘rta og‘irlikdagi suvsizlanish belgilarini ko‘rsatib bering BKIUOB bo‘yicha:</w:t>
      </w:r>
    </w:p>
    <w:p>
      <w:r>
        <w:t>JS Answer: bola ko‘zlarin kirtayib qolishi</w:t>
      </w:r>
    </w:p>
    <w:p>
      <w:r>
        <w:t>In options: True</w:t>
      </w:r>
    </w:p>
    <w:p>
      <w:r>
        <w:t>----</w:t>
      </w:r>
    </w:p>
    <w:p>
      <w:r>
        <w:t>Q353: Bolada uzoq davom etgan diareyada onasiga nima taviyalar beriladi (BKIUOB):</w:t>
      </w:r>
    </w:p>
    <w:p>
      <w:r>
        <w:t>JS Answer: sut va qatiq maxsulotlarini tavsiya etiladi</w:t>
      </w:r>
    </w:p>
    <w:p>
      <w:r>
        <w:t>In options: True</w:t>
      </w:r>
    </w:p>
    <w:p>
      <w:r>
        <w:t>----</w:t>
      </w:r>
    </w:p>
    <w:p>
      <w:r>
        <w:t>Q354: Chaqaloqlarda bakterial infektsiyani aniqlashda kuyidagidan tashqari kiradi (BKIUOB):</w:t>
      </w:r>
    </w:p>
    <w:p>
      <w:r>
        <w:t>JS Answer: ko‘zlarning kirtayishi</w:t>
      </w:r>
    </w:p>
    <w:p>
      <w:r>
        <w:t>In options: True</w:t>
      </w:r>
    </w:p>
    <w:p>
      <w:r>
        <w:t>----</w:t>
      </w:r>
    </w:p>
    <w:p>
      <w:r>
        <w:t>Q355: BKIUOB bo‘yicha yo‘tal yoki nafasning qiyinlashuviga kirmaydi :</w:t>
      </w:r>
    </w:p>
    <w:p>
      <w:r>
        <w:t>JS Answer: ko‘zlarning kirtayishi</w:t>
      </w:r>
    </w:p>
    <w:p>
      <w:r>
        <w:t>In options: True</w:t>
      </w:r>
    </w:p>
    <w:p>
      <w:r>
        <w:t>----</w:t>
      </w:r>
    </w:p>
    <w:p>
      <w:r>
        <w:t>Q356: BKIUOB da qo‘loqdagi muammoni baxolash mezoniga kirmaydi:</w:t>
      </w:r>
    </w:p>
    <w:p>
      <w:r>
        <w:t>JS Answer: quloqdagi shovqin</w:t>
      </w:r>
    </w:p>
    <w:p>
      <w:r>
        <w:t>In options: True</w:t>
      </w:r>
    </w:p>
    <w:p>
      <w:r>
        <w:t>----</w:t>
      </w:r>
    </w:p>
    <w:p>
      <w:r>
        <w:t>Q357: Ko‘krakka to‘g‘ri qo‘yish koidalariga kirmaydi:</w:t>
      </w:r>
    </w:p>
    <w:p>
      <w:r>
        <w:t>JS Answer: ona bola boshini va bo‘ynini bir qo‘li bilan ushlaydi</w:t>
      </w:r>
    </w:p>
    <w:p>
      <w:r>
        <w:t>In options: True</w:t>
      </w:r>
    </w:p>
    <w:p>
      <w:r>
        <w:t>----</w:t>
      </w:r>
    </w:p>
    <w:p>
      <w:r>
        <w:t>Q358: BKIUOB bo‘yicha bakterial infektsiyaga gumon deb klassifikatsiya qilinmaydi:</w:t>
      </w:r>
    </w:p>
    <w:p>
      <w:r>
        <w:t>JS Answer: qizamiq</w:t>
      </w:r>
    </w:p>
    <w:p>
      <w:r>
        <w:t>In options: True</w:t>
      </w:r>
    </w:p>
    <w:p>
      <w:r>
        <w:t>----</w:t>
      </w:r>
    </w:p>
    <w:p>
      <w:r>
        <w:t>Q359: Diareya bilan kasallangan bolaning onasiga quyidagi savol berilmaydi (BKIUOB):</w:t>
      </w:r>
    </w:p>
    <w:p>
      <w:r>
        <w:t>JS Answer: teri burmasi qanday o‘z xoliga qaytadi?</w:t>
      </w:r>
    </w:p>
    <w:p>
      <w:r>
        <w:t>In options: True</w:t>
      </w:r>
    </w:p>
    <w:p>
      <w:r>
        <w:t>----</w:t>
      </w:r>
    </w:p>
    <w:p>
      <w:r>
        <w:t>Q360: To‘g‘ri javobni toping. Bizning yurtimizda sog‘lom bolalar immunizatsiyasi :</w:t>
      </w:r>
    </w:p>
    <w:p>
      <w:r>
        <w:t>JS Answer: BTSJ 1 – tug‘ruqxonada 3-5 kun</w:t>
      </w:r>
    </w:p>
    <w:p>
      <w:r>
        <w:t>In options: True</w:t>
      </w:r>
    </w:p>
    <w:p>
      <w:r>
        <w:t>----</w:t>
      </w:r>
    </w:p>
    <w:p>
      <w:r>
        <w:t>Q361: Piyelonefritga olib keluvchi sabablar. Noto'g‘ri javobni ko‘rsating:</w:t>
      </w:r>
    </w:p>
    <w:p>
      <w:r>
        <w:t>JS Answer: kam vaznlik</w:t>
      </w:r>
    </w:p>
    <w:p>
      <w:r>
        <w:t>In options: True</w:t>
      </w:r>
    </w:p>
    <w:p>
      <w:r>
        <w:t>----</w:t>
      </w:r>
    </w:p>
    <w:p>
      <w:r>
        <w:t>Q362: Bolalarda gipoteriozni belgilari, notug‘ri javobni ko‘rsating:</w:t>
      </w:r>
    </w:p>
    <w:p>
      <w:r>
        <w:t>JS Answer: liqildoqlarni erta yopilishi</w:t>
      </w:r>
    </w:p>
    <w:p>
      <w:r>
        <w:t>In options: True</w:t>
      </w:r>
    </w:p>
    <w:p>
      <w:r>
        <w:t>----</w:t>
      </w:r>
    </w:p>
    <w:p>
      <w:r>
        <w:t>Q363: Bolalarda suvchechakning belgilari:</w:t>
      </w:r>
    </w:p>
    <w:p>
      <w:r>
        <w:t>JS Answer: mavsumiylik - yilinig sovuq faslida ko‘p uchraydi</w:t>
      </w:r>
    </w:p>
    <w:p>
      <w:r>
        <w:t>In options: True</w:t>
      </w:r>
    </w:p>
    <w:p>
      <w:r>
        <w:t>----</w:t>
      </w:r>
    </w:p>
    <w:p>
      <w:r>
        <w:t>Q364: Qo‘shimcha ovqat kiritish, noto‘g‘ri javobni ko‘rsating:</w:t>
      </w:r>
    </w:p>
    <w:p>
      <w:r>
        <w:t>JS Answer: meva sharbatlari 2 oydan boshlab beriladi</w:t>
      </w:r>
    </w:p>
    <w:p>
      <w:r>
        <w:t>In options: True</w:t>
      </w:r>
    </w:p>
    <w:p>
      <w:r>
        <w:t>----</w:t>
      </w:r>
    </w:p>
    <w:p>
      <w:r>
        <w:t>Q365: Bolalarda suvsizlanishning asosiy belgilari:</w:t>
      </w:r>
    </w:p>
    <w:p>
      <w:r>
        <w:t>JS Answer: chanqash</w:t>
      </w:r>
    </w:p>
    <w:p>
      <w:r>
        <w:t>In options: True</w:t>
      </w:r>
    </w:p>
    <w:p>
      <w:r>
        <w:t>----</w:t>
      </w:r>
    </w:p>
    <w:p>
      <w:r>
        <w:t>Q366: Bolalar diareyasida amalga oshiriladi:</w:t>
      </w:r>
    </w:p>
    <w:p>
      <w:r>
        <w:t>JS Answer: ona suti bilan ovqatatlantirishni davom ettirish, ORV berish.</w:t>
      </w:r>
    </w:p>
    <w:p>
      <w:r>
        <w:t>In options: True</w:t>
      </w:r>
    </w:p>
    <w:p>
      <w:r>
        <w:t>----</w:t>
      </w:r>
    </w:p>
    <w:p>
      <w:r>
        <w:t>Q367: Noto‘g‘ri javobni tanlang:</w:t>
      </w:r>
    </w:p>
    <w:p>
      <w:r>
        <w:t>JS Answer: bolalarda rinit kasalligida simpatomimetiklar berilishi shart</w:t>
      </w:r>
    </w:p>
    <w:p>
      <w:r>
        <w:t>In options: True</w:t>
      </w:r>
    </w:p>
    <w:p>
      <w:r>
        <w:t>----</w:t>
      </w:r>
    </w:p>
    <w:p>
      <w:r>
        <w:t>Q368: Tireotoksikozda ko'z belgilari:</w:t>
      </w:r>
    </w:p>
    <w:p>
      <w:r>
        <w:t>JS Answer: Ekzoftalm</w:t>
      </w:r>
    </w:p>
    <w:p>
      <w:r>
        <w:t>In options: True</w:t>
      </w:r>
    </w:p>
    <w:p>
      <w:r>
        <w:t>----</w:t>
      </w:r>
    </w:p>
    <w:p>
      <w:r>
        <w:t>Q369: Insulinga bog'liq qandli diabet (IBQD) quyidagilar bilan tavsiflanadi:</w:t>
      </w:r>
    </w:p>
    <w:p>
      <w:r>
        <w:t>JS Answer: Kasallanishni yuqori bosqichi 10-30 yosh</w:t>
      </w:r>
    </w:p>
    <w:p>
      <w:r>
        <w:t>In options: True</w:t>
      </w:r>
    </w:p>
    <w:p>
      <w:r>
        <w:t>----</w:t>
      </w:r>
    </w:p>
    <w:p>
      <w:r>
        <w:t>Q370: 2-toifa diabet uchun skrining tekshiruvi o'tkaziladi:</w:t>
      </w:r>
    </w:p>
    <w:p>
      <w:r>
        <w:t>JS Answer: 50 yoshdan oshgan barcha shaxslar uchun</w:t>
      </w:r>
    </w:p>
    <w:p>
      <w:r>
        <w:t>In options: True</w:t>
      </w:r>
    </w:p>
    <w:p>
      <w:r>
        <w:t>----</w:t>
      </w:r>
    </w:p>
    <w:p>
      <w:r>
        <w:t>Q371: 2-toifa qandli diabetni davolashda 1- navbatdagi dori:</w:t>
      </w:r>
    </w:p>
    <w:p>
      <w:r>
        <w:t>JS Answer: gliklazid</w:t>
      </w:r>
    </w:p>
    <w:p>
      <w:r>
        <w:t>In options: True</w:t>
      </w:r>
    </w:p>
    <w:p>
      <w:r>
        <w:t>----</w:t>
      </w:r>
    </w:p>
    <w:p>
      <w:r>
        <w:t>Q372: Qandli diabet aniqlangan bemorlar uchun glikemik nazorat o'tkaziladi:</w:t>
      </w:r>
    </w:p>
    <w:p>
      <w:r>
        <w:t>JS Answer: har 3 oyda</w:t>
      </w:r>
    </w:p>
    <w:p>
      <w:r>
        <w:t>In options: True</w:t>
      </w:r>
    </w:p>
    <w:p>
      <w:r>
        <w:t>----</w:t>
      </w:r>
    </w:p>
    <w:p>
      <w:r>
        <w:t>Q373: Qandli diabet bilan og'rigan bemorlar uchun maxsus tavsiyalar quyidagilardan iborat</w:t>
      </w:r>
    </w:p>
    <w:p>
      <w:r>
        <w:t>JS Answer: vazn yo'qotish, ovqatning hajmi va kaloriya miqdorining kamayishi</w:t>
      </w:r>
    </w:p>
    <w:p>
      <w:r>
        <w:t>In options: True</w:t>
      </w:r>
    </w:p>
    <w:p>
      <w:r>
        <w:t>----</w:t>
      </w:r>
    </w:p>
    <w:p>
      <w:r>
        <w:t>Q374: Qandli diabet bilan og'rigan bemorlarda AQ bosimining (Arterial Qon bosimi) maqsadli darajasi:</w:t>
      </w:r>
    </w:p>
    <w:p>
      <w:r>
        <w:t>JS Answer: 140/90 mm sim/ust. dan past</w:t>
      </w:r>
    </w:p>
    <w:p>
      <w:r>
        <w:t>In options: True</w:t>
      </w:r>
    </w:p>
    <w:p>
      <w:r>
        <w:t>----</w:t>
      </w:r>
    </w:p>
    <w:p>
      <w:r>
        <w:t>Q375: Og'ir gipoglikemiyaga xarakterlidir:</w:t>
      </w:r>
    </w:p>
    <w:p>
      <w:r>
        <w:t>JS Answer: terlash, asabiylashish</w:t>
      </w:r>
    </w:p>
    <w:p>
      <w:r>
        <w:t>In options: True</w:t>
      </w:r>
    </w:p>
    <w:p>
      <w:r>
        <w:t>----</w:t>
      </w:r>
    </w:p>
    <w:p>
      <w:r>
        <w:t>Q376: Og'ir giperglikemiya uchun xarakterli:</w:t>
      </w:r>
    </w:p>
    <w:p>
      <w:r>
        <w:t>JS Answer: qonda qand miqdori &gt; 18 mmol/l, Kussmaul nafasi</w:t>
      </w:r>
    </w:p>
    <w:p>
      <w:r>
        <w:t>In options: True</w:t>
      </w:r>
    </w:p>
    <w:p>
      <w:r>
        <w:t>----</w:t>
      </w:r>
    </w:p>
    <w:p>
      <w:r>
        <w:t>Q377: Bolalarda bo'yin og'rig'i quyidagi hollarda paydo bo'lishi mumkin:</w:t>
      </w:r>
    </w:p>
    <w:p>
      <w:r>
        <w:t>JS Answer: bo`yin limfadenit</w:t>
      </w:r>
    </w:p>
    <w:p>
      <w:r>
        <w:t>In options: True</w:t>
      </w:r>
    </w:p>
    <w:p>
      <w:r>
        <w:t>----</w:t>
      </w:r>
    </w:p>
    <w:p>
      <w:r>
        <w:t>Q378: Noto‘g‘ri javobni ko‘rsating:</w:t>
      </w:r>
    </w:p>
    <w:p>
      <w:r>
        <w:t>JS Answer: agar bolada o'tkir respiratorli infektsiyalar bo'lsa, u holda AKDS mumkin emas</w:t>
      </w:r>
    </w:p>
    <w:p>
      <w:r>
        <w:t>In options: True</w:t>
      </w:r>
    </w:p>
    <w:p>
      <w:r>
        <w:t>----</w:t>
      </w:r>
    </w:p>
    <w:p>
      <w:r>
        <w:t>Q379: Skarlatinaga xos asoratlarni ko'rsating.</w:t>
      </w:r>
    </w:p>
    <w:p>
      <w:r>
        <w:t>JS Answer: miokardit.</w:t>
      </w:r>
    </w:p>
    <w:p>
      <w:r>
        <w:t>In options: True</w:t>
      </w:r>
    </w:p>
    <w:p>
      <w:r>
        <w:t>----</w:t>
      </w:r>
    </w:p>
    <w:p>
      <w:r>
        <w:t>Q380: Tonzillit uchun quyidagilar to'g'ri keladi:</w:t>
      </w:r>
    </w:p>
    <w:p>
      <w:r>
        <w:t>JS Answer: ko'pincha beta-gemolitik streptokokklar ta'siri natijasida rivojlanadi</w:t>
      </w:r>
    </w:p>
    <w:p>
      <w:r>
        <w:t>In options: True</w:t>
      </w:r>
    </w:p>
    <w:p>
      <w:r>
        <w:t>----</w:t>
      </w:r>
    </w:p>
    <w:p>
      <w:r>
        <w:t>Q381: To'g'rimi:</w:t>
      </w:r>
    </w:p>
    <w:p>
      <w:r>
        <w:t>JS Answer: raxit gipovitaminoz D</w:t>
      </w:r>
    </w:p>
    <w:p>
      <w:r>
        <w:t>In options: True</w:t>
      </w:r>
    </w:p>
    <w:p>
      <w:r>
        <w:t>----</w:t>
      </w:r>
    </w:p>
    <w:p>
      <w:r>
        <w:t>Q382: To'g'rimi:</w:t>
      </w:r>
    </w:p>
    <w:p>
      <w:r>
        <w:t>JS Answer: 1 oyligida bolada fleksor gipertoniya bor</w:t>
      </w:r>
    </w:p>
    <w:p>
      <w:r>
        <w:t>In options: True</w:t>
      </w:r>
    </w:p>
    <w:p>
      <w:r>
        <w:t>----</w:t>
      </w:r>
    </w:p>
    <w:p>
      <w:r>
        <w:t>Q383: Noto‘g‘ri javobni ko‘rsating:</w:t>
      </w:r>
    </w:p>
    <w:p>
      <w:r>
        <w:t>JS Answer: birinchi 12 oy davomida qo'shimcha ovqatlar ona sutini to'liq almashtirishi kerak</w:t>
      </w:r>
    </w:p>
    <w:p>
      <w:r>
        <w:t>In options: True</w:t>
      </w:r>
    </w:p>
    <w:p>
      <w:r>
        <w:t>----</w:t>
      </w:r>
    </w:p>
    <w:p>
      <w:r>
        <w:t>Q384: Artralgiyani quyidagi sabablar keltirib chiqarishi mumkin emas:</w:t>
      </w:r>
    </w:p>
    <w:p>
      <w:r>
        <w:t>JS Answer: surunkali gastrit</w:t>
      </w:r>
    </w:p>
    <w:p>
      <w:r>
        <w:t>In options: True</w:t>
      </w:r>
    </w:p>
    <w:p>
      <w:r>
        <w:t>----</w:t>
      </w:r>
    </w:p>
    <w:p>
      <w:r>
        <w:t>Q385: Vaksinatsiyaning vaqtinchalik bekor qilishga quyidagilar kiradi:</w:t>
      </w:r>
    </w:p>
    <w:p>
      <w:r>
        <w:t>JS Answer: bolani shoshilinch kasalxonaga yotqizish zarurati</w:t>
      </w:r>
    </w:p>
    <w:p>
      <w:r>
        <w:t>In options: True</w:t>
      </w:r>
    </w:p>
    <w:p>
      <w:r>
        <w:t>----</w:t>
      </w:r>
    </w:p>
    <w:p>
      <w:r>
        <w:t>Q386: Noto‘g‘ri javobni ko‘rsating:</w:t>
      </w:r>
    </w:p>
    <w:p>
      <w:r>
        <w:t>JS Answer: suvchechakda toshma faqat papulyoz</w:t>
      </w:r>
    </w:p>
    <w:p>
      <w:r>
        <w:t>In options: True</w:t>
      </w:r>
    </w:p>
    <w:p>
      <w:r>
        <w:t>----</w:t>
      </w:r>
    </w:p>
    <w:p>
      <w:r>
        <w:t>Q387: Noto‘g‘ri javobni ko‘rsating:</w:t>
      </w:r>
    </w:p>
    <w:p>
      <w:r>
        <w:t>JS Answer: o‘tkir epiglottit yo‘tal, stridor, inspirator shovqin bilan xarakterlanadi.</w:t>
      </w:r>
    </w:p>
    <w:p>
      <w:r>
        <w:t>In options: True</w:t>
      </w:r>
    </w:p>
    <w:p>
      <w:r>
        <w:t>----</w:t>
      </w:r>
    </w:p>
    <w:p>
      <w:r>
        <w:t>Q388: Peritonsillar xo'ppoz quyidagi bilan tavsiflanadi:</w:t>
      </w:r>
    </w:p>
    <w:p>
      <w:r>
        <w:t>JS Answer: qo‘zg‘atuvchisi Streptococcus pyogenes</w:t>
      </w:r>
    </w:p>
    <w:p>
      <w:r>
        <w:t>In options: True</w:t>
      </w:r>
    </w:p>
    <w:p>
      <w:r>
        <w:t>----</w:t>
      </w:r>
    </w:p>
    <w:p>
      <w:r>
        <w:t>Q389: Epididimo-orxitga quyidagilar xosdir:</w:t>
      </w:r>
    </w:p>
    <w:p>
      <w:r>
        <w:t>JS Answer: asta-sekin boshlanish</w:t>
      </w:r>
    </w:p>
    <w:p>
      <w:r>
        <w:t>In options: True</w:t>
      </w:r>
    </w:p>
    <w:p>
      <w:r>
        <w:t>----</w:t>
      </w:r>
    </w:p>
    <w:p>
      <w:r>
        <w:t>Q390: Xulq-atvorga oid quyidagi fikrlar to'g'rimi, bolalar buni aniq belgilangan vaqtda bajara olishlari kerakmi?</w:t>
      </w:r>
    </w:p>
    <w:p>
      <w:r>
        <w:t>JS Answer: 2 oyligida tabassum qiladi.</w:t>
      </w:r>
    </w:p>
    <w:p>
      <w:r>
        <w:t>In options: True</w:t>
      </w:r>
    </w:p>
    <w:p>
      <w:r>
        <w:t>----</w:t>
      </w:r>
    </w:p>
    <w:p>
      <w:r>
        <w:t>Q391: Qanday kasalliklar bir soat ichida ko'rish buzilishining tez rivojlanishiga olib keladi? Noto'g'ri javobni belgilang</w:t>
      </w:r>
    </w:p>
    <w:p>
      <w:r>
        <w:t>JS Answer: katarakta</w:t>
      </w:r>
    </w:p>
    <w:p>
      <w:r>
        <w:t>In options: True</w:t>
      </w:r>
    </w:p>
    <w:p>
      <w:r>
        <w:t>----</w:t>
      </w:r>
    </w:p>
    <w:p>
      <w:r>
        <w:t>Q392: To'satdan ko'rlikning asosiy sabablariga quyidagilar kiradi, bundan tashqari:</w:t>
      </w:r>
    </w:p>
    <w:p>
      <w:r>
        <w:t>JS Answer: makula degeneratsiyasi</w:t>
      </w:r>
    </w:p>
    <w:p>
      <w:r>
        <w:t>In options: True</w:t>
      </w:r>
    </w:p>
    <w:p>
      <w:r>
        <w:t>----</w:t>
      </w:r>
    </w:p>
    <w:p>
      <w:r>
        <w:t>Q393: Quyidagilarning barchasi glaukoma uchun to'g'ri keladi, bundan tashqari:</w:t>
      </w:r>
    </w:p>
    <w:p>
      <w:r>
        <w:t>JS Answer: ob'ektlarni noto'g'ri idrok etish va ko'z oldida yorug'lik chaqnashlari.</w:t>
      </w:r>
    </w:p>
    <w:p>
      <w:r>
        <w:t>In options: True</w:t>
      </w:r>
    </w:p>
    <w:p>
      <w:r>
        <w:t>----</w:t>
      </w:r>
    </w:p>
    <w:p>
      <w:r>
        <w:t>Q394: O'tkir konyunktivit quyidagilarga xos emas:</w:t>
      </w:r>
    </w:p>
    <w:p>
      <w:r>
        <w:t>JS Answer: fotofobiya</w:t>
      </w:r>
    </w:p>
    <w:p>
      <w:r>
        <w:t>In options: True</w:t>
      </w:r>
    </w:p>
    <w:p>
      <w:r>
        <w:t>----</w:t>
      </w:r>
    </w:p>
    <w:p>
      <w:r>
        <w:t>Q395: To'r parda ajralishining klinik belgilari:</w:t>
      </w:r>
    </w:p>
    <w:p>
      <w:r>
        <w:t>JS Answer: ko'z oldida yorug'likning to'satdan chayqalishi</w:t>
      </w:r>
    </w:p>
    <w:p>
      <w:r>
        <w:t>In options: True</w:t>
      </w:r>
    </w:p>
    <w:p>
      <w:r>
        <w:t>----</w:t>
      </w:r>
    </w:p>
    <w:p>
      <w:r>
        <w:t>Q396: Bakterial konyunktivitni davolash uchun quyidagilar qo'llaniladi:</w:t>
      </w:r>
    </w:p>
    <w:p>
      <w:r>
        <w:t>JS Answer: konyunktiva xaltasini va ko'z qovoqlarini sho'r suv bilan yuvish</w:t>
      </w:r>
    </w:p>
    <w:p>
      <w:r>
        <w:t>In options: True</w:t>
      </w:r>
    </w:p>
    <w:p>
      <w:r>
        <w:t>----</w:t>
      </w:r>
    </w:p>
    <w:p>
      <w:r>
        <w:t>Q397: O'tkir dakriotsistitni davolash (ko'z yoshi qopining yallig'lanishi):</w:t>
      </w:r>
    </w:p>
    <w:p>
      <w:r>
        <w:t>JS Answer: issiq kompresslar</w:t>
      </w:r>
    </w:p>
    <w:p>
      <w:r>
        <w:t>In options: True</w:t>
      </w:r>
    </w:p>
    <w:p>
      <w:r>
        <w:t>----</w:t>
      </w:r>
    </w:p>
    <w:p>
      <w:r>
        <w:t>Q398: Subkonyunktival qon ketishiga nisbatan to'g'ri deb hisoblanadi:</w:t>
      </w:r>
    </w:p>
    <w:p>
      <w:r>
        <w:t>JS Answer: hech qanday sababsiz yuzaga kelishi mumkin</w:t>
      </w:r>
    </w:p>
    <w:p>
      <w:r>
        <w:t>In options: True</w:t>
      </w:r>
    </w:p>
    <w:p>
      <w:r>
        <w:t>----</w:t>
      </w:r>
    </w:p>
    <w:p>
      <w:r>
        <w:t>Q399: Qariyalarda ko‘z qizarishining keng tarqalgan sabablari bundan mustasno:</w:t>
      </w:r>
    </w:p>
    <w:p>
      <w:r>
        <w:t>JS Answer: keratit</w:t>
      </w:r>
    </w:p>
    <w:p>
      <w:r>
        <w:t>In options: True</w:t>
      </w:r>
    </w:p>
    <w:p>
      <w:r>
        <w:t>----</w:t>
      </w:r>
    </w:p>
    <w:p>
      <w:r>
        <w:t>Q400: Virusli konyunktivit bilan kasallangan bemorni topsangiz, qanday taktik chora-tadbirlar ko'rasiz?</w:t>
      </w:r>
    </w:p>
    <w:p>
      <w:r>
        <w:t>JS Answer: bemorga ikkilamchi bakterial infeksiya yuzaga kelmasligi uchun gigienaga rioya qilish kerakligini tushuntiring</w:t>
      </w:r>
    </w:p>
    <w:p>
      <w:r>
        <w:t>In options: True</w:t>
      </w:r>
    </w:p>
    <w:p>
      <w:r>
        <w:t>----</w:t>
      </w:r>
    </w:p>
    <w:p>
      <w:r>
        <w:t>Q401: Erkak, 42 yosh, kompyuter muhandisi bo'lib ishlaydi. Achchiqlanish, vazn yo'qotish va yurak urishining ko'rinishi haqida shikoyatlar. Tekshiruv chog'ida siz ko'z olmasining oldinga siljishi, kon'yunktiva giperemik ekanligini qayd etdingiz. Ko'z qovoqlaridagi patologik o'zgarishlarga tegishli nomni ko'rsating:</w:t>
      </w:r>
    </w:p>
    <w:p>
      <w:r>
        <w:t>JS Answer: ekzoftalmos</w:t>
      </w:r>
    </w:p>
    <w:p>
      <w:r>
        <w:t>In options: True</w:t>
      </w:r>
    </w:p>
    <w:p>
      <w:r>
        <w:t>----</w:t>
      </w:r>
    </w:p>
    <w:p>
      <w:r>
        <w:t>Q402: Sizning uchrashuvingizda 7 yoshli bolangiz bor. Yuzni tekshirganda, yuqori ko'z qovog'ining cho'kishi aniqlanadi. Ko'z qovoqlaridagi patologik o'zgarishlarga tegishli nomni ko'rsating:</w:t>
      </w:r>
    </w:p>
    <w:p>
      <w:r>
        <w:t>JS Answer: ekzoftalm</w:t>
      </w:r>
    </w:p>
    <w:p>
      <w:r>
        <w:t>In options: True</w:t>
      </w:r>
    </w:p>
    <w:p>
      <w:r>
        <w:t>----</w:t>
      </w:r>
    </w:p>
    <w:p>
      <w:r>
        <w:t>Q403: Ko'z qizarishi lokalizatsiyasi va sindrom o'rtasidagi to'g'ri muvofiqlikni ko'rsating:</w:t>
      </w:r>
    </w:p>
    <w:p>
      <w:r>
        <w:t>JS Answer: Bakterial kon'yunktivit - chegaralangan qizarish, bu sohada og'riq seziladi</w:t>
      </w:r>
    </w:p>
    <w:p>
      <w:r>
        <w:t>In options: True</w:t>
      </w:r>
    </w:p>
    <w:p>
      <w:r>
        <w:t>----</w:t>
      </w:r>
    </w:p>
    <w:p>
      <w:r>
        <w:t>Q404: Yangi tug'ilgan chaqaloqning 12 kunlik onasi yaqinda ko'zdan o'rtacha darajada shilliq yiringli oqindi paydo bo'lishidan shikoyat qiladi. Sizning taxminiy tashxisingiz:</w:t>
      </w:r>
    </w:p>
    <w:p>
      <w:r>
        <w:t>JS Answer: xlamidiya kon'yunktiviti</w:t>
      </w:r>
    </w:p>
    <w:p>
      <w:r>
        <w:t>In options: True</w:t>
      </w:r>
    </w:p>
    <w:p>
      <w:r>
        <w:t>----</w:t>
      </w:r>
    </w:p>
    <w:p>
      <w:r>
        <w:t>Q405: Sizda ko'r yigit ko'z qovoqlari buralib, shox pardaning yarasi bor. O'tmishda qanday kasallik haqida o'ylaysiz:</w:t>
      </w:r>
    </w:p>
    <w:p>
      <w:r>
        <w:t>JS Answer: oddiy gerpes virusi</w:t>
      </w:r>
    </w:p>
    <w:p>
      <w:r>
        <w:t>In options: True</w:t>
      </w:r>
    </w:p>
    <w:p>
      <w:r>
        <w:t>----</w:t>
      </w:r>
    </w:p>
    <w:p>
      <w:r>
        <w:t>Q406: Ko'zdagi og'riq turi va ko'z kasalligi o'rtasidagi to'g'ri muvofiqlikni ko'rsating:</w:t>
      </w:r>
    </w:p>
    <w:p>
      <w:r>
        <w:t>JS Answer: Allergik kon'yunktivit - ko'zda qum hissi, fotofobiya</w:t>
      </w:r>
    </w:p>
    <w:p>
      <w:r>
        <w:t>In options: True</w:t>
      </w:r>
    </w:p>
    <w:p>
      <w:r>
        <w:t>----</w:t>
      </w:r>
    </w:p>
    <w:p>
      <w:r>
        <w:t>Q407: Yangi tug'ilgan chaqaloqning burun-lakrimal kanalining obstruktsiyasiga kelsak, u to'g'ri hisoblanadi:</w:t>
      </w:r>
    </w:p>
    <w:p>
      <w:r>
        <w:t>JS Answer: lakrimal qopning infektsiyasi natijasida yuzaga keladi</w:t>
      </w:r>
    </w:p>
    <w:p>
      <w:r>
        <w:t>In options: True</w:t>
      </w:r>
    </w:p>
    <w:p>
      <w:r>
        <w:t>----</w:t>
      </w:r>
    </w:p>
    <w:p>
      <w:r>
        <w:t>Q408: Virusli kon'yunktivitga kelsak, quyidagi fikrlar to'g'ri deb hisoblanadi:</w:t>
      </w:r>
    </w:p>
    <w:p>
      <w:r>
        <w:t>JS Answer: kuniga 5 g gacha</w:t>
      </w:r>
    </w:p>
    <w:p>
      <w:r>
        <w:t>In options: True</w:t>
      </w:r>
    </w:p>
    <w:p>
      <w:r>
        <w:t>----</w:t>
      </w:r>
    </w:p>
    <w:p>
      <w:r>
        <w:t>Q409: Oftalmolog maslahati uchun ko'rsatmalar:</w:t>
      </w:r>
    </w:p>
    <w:p>
      <w:r>
        <w:t>JS Answer: ko'zdan oqindi mikroskop va madaniyat maqsadida</w:t>
      </w:r>
    </w:p>
    <w:p>
      <w:r>
        <w:t>In options: True</w:t>
      </w:r>
    </w:p>
    <w:p>
      <w:r>
        <w:t>----</w:t>
      </w:r>
    </w:p>
    <w:p>
      <w:r>
        <w:t>Q410: Strabismusga oid quyidagi gaplar YOLG‘ON deb hisoblanadi:</w:t>
      </w:r>
    </w:p>
    <w:p>
      <w:r>
        <w:t>JS Answer: strabismus - o'quvchilarning g'ayritabiiy holati</w:t>
      </w:r>
    </w:p>
    <w:p>
      <w:r>
        <w:t>In options: True</w:t>
      </w:r>
    </w:p>
    <w:p>
      <w:r>
        <w:t>----</w:t>
      </w:r>
    </w:p>
    <w:p>
      <w:r>
        <w:t>Q411: Bolalardagi kataraktaga kelsak, bu haqiqat deb hisoblanadi:</w:t>
      </w:r>
    </w:p>
    <w:p>
      <w:r>
        <w:t>JS Answer: umumiy sabab intrakranial tug'ilish travması</w:t>
      </w:r>
    </w:p>
    <w:p>
      <w:r>
        <w:t>In options: True</w:t>
      </w:r>
    </w:p>
    <w:p>
      <w:r>
        <w:t>----</w:t>
      </w:r>
    </w:p>
    <w:p>
      <w:r>
        <w:t>Q412: Yarani jarrohlik yo'li bilan davolashning asoratlari:</w:t>
      </w:r>
    </w:p>
    <w:p>
      <w:r>
        <w:t>JS Answer: giperglikemiya</w:t>
      </w:r>
    </w:p>
    <w:p>
      <w:r>
        <w:t>In options: True</w:t>
      </w:r>
    </w:p>
    <w:p>
      <w:r>
        <w:t>----</w:t>
      </w:r>
    </w:p>
    <w:p>
      <w:r>
        <w:t>Q413: Qayta qayt qilishdan shikoyat qilgan bemorlarda:</w:t>
      </w:r>
    </w:p>
    <w:p>
      <w:r>
        <w:t>JS Answer: serukal buyuriladi</w:t>
      </w:r>
    </w:p>
    <w:p>
      <w:r>
        <w:t>In options: True</w:t>
      </w:r>
    </w:p>
    <w:p>
      <w:r>
        <w:t>----</w:t>
      </w:r>
    </w:p>
    <w:p>
      <w:r>
        <w:t>Q414: Qanday dorilar sariqlikni keltirib chiqarishi mumkin?</w:t>
      </w:r>
    </w:p>
    <w:p>
      <w:r>
        <w:t>JS Answer: enalapril</w:t>
      </w:r>
    </w:p>
    <w:p>
      <w:r>
        <w:t>In options: True</w:t>
      </w:r>
    </w:p>
    <w:p>
      <w:r>
        <w:t>----</w:t>
      </w:r>
    </w:p>
    <w:p>
      <w:r>
        <w:t>Q415: Infektsiyalarga hos emas:</w:t>
      </w:r>
    </w:p>
    <w:p>
      <w:r>
        <w:t>JS Answer: tetanusning inkubatsiya davri 1 oygacha davom etishi mumkin</w:t>
      </w:r>
    </w:p>
    <w:p>
      <w:r>
        <w:t>In options: True</w:t>
      </w:r>
    </w:p>
    <w:p>
      <w:r>
        <w:t>----</w:t>
      </w:r>
    </w:p>
    <w:p>
      <w:r>
        <w:t>Q416: Javoblar orasida qaysi biri noto’g’ri:</w:t>
      </w:r>
    </w:p>
    <w:p>
      <w:r>
        <w:t>JS Answer: bolalarda pnevmoniya uchun amoksitsillin va eritromitsin tanlanadi.</w:t>
      </w:r>
    </w:p>
    <w:p>
      <w:r>
        <w:t>In options: True</w:t>
      </w:r>
    </w:p>
    <w:p>
      <w:r>
        <w:t>----</w:t>
      </w:r>
    </w:p>
    <w:p>
      <w:r>
        <w:t>Q417: Ko‘krak qafasidagi og‘riqlar:</w:t>
      </w:r>
    </w:p>
    <w:p>
      <w:r>
        <w:t>JS Answer: stenokardiyada ko'krak qafasining istalgan qismiga lokalizatsiyalanadi</w:t>
      </w:r>
    </w:p>
    <w:p>
      <w:r>
        <w:t>In options: True</w:t>
      </w:r>
    </w:p>
    <w:p>
      <w:r>
        <w:t>----</w:t>
      </w:r>
    </w:p>
    <w:p>
      <w:r>
        <w:t>Q418: Surunkali sinusit uchun hos</w:t>
      </w:r>
    </w:p>
    <w:p>
      <w:r>
        <w:t>JS Answer: burundan doimiy oqindi, ertalab ko'p miqdorda</w:t>
      </w:r>
    </w:p>
    <w:p>
      <w:r>
        <w:t>In options: True</w:t>
      </w:r>
    </w:p>
    <w:p>
      <w:r>
        <w:t>----</w:t>
      </w:r>
    </w:p>
    <w:p>
      <w:r>
        <w:t>Q419: O'tkir laringit diagnostikasi</w:t>
      </w:r>
    </w:p>
    <w:p>
      <w:r>
        <w:t>JS Answer: hirqiroq ovoz yoki ovoz yo'q</w:t>
      </w:r>
    </w:p>
    <w:p>
      <w:r>
        <w:t>In options: True</w:t>
      </w:r>
    </w:p>
    <w:p>
      <w:r>
        <w:t>----</w:t>
      </w:r>
    </w:p>
    <w:p>
      <w:r>
        <w:t>Q420: Sistit rivojlanishining qanday xavf omillarini bilasiz?</w:t>
      </w:r>
    </w:p>
    <w:p>
      <w:r>
        <w:t>JS Answer: kuchli yuklar</w:t>
      </w:r>
    </w:p>
    <w:p>
      <w:r>
        <w:t>In options: True</w:t>
      </w:r>
    </w:p>
    <w:p>
      <w:r>
        <w:t>----</w:t>
      </w:r>
    </w:p>
    <w:p>
      <w:r>
        <w:t>Q421: Prostatitning eng mumkin bo'lgan sabablarini belgilang:</w:t>
      </w:r>
    </w:p>
    <w:p>
      <w:r>
        <w:t>JS Answer: siydik pufagini kateterizatsiya qilish</w:t>
      </w:r>
    </w:p>
    <w:p>
      <w:r>
        <w:t>In options: True</w:t>
      </w:r>
    </w:p>
    <w:p>
      <w:r>
        <w:t>----</w:t>
      </w:r>
    </w:p>
    <w:p>
      <w:r>
        <w:t>Q422: Prostata saratoni belgilariga quyidagilar kiradi:</w:t>
      </w:r>
    </w:p>
    <w:p>
      <w:r>
        <w:t>JS Answer: tez-tez siyish</w:t>
      </w:r>
    </w:p>
    <w:p>
      <w:r>
        <w:t>In options: True</w:t>
      </w:r>
    </w:p>
    <w:p>
      <w:r>
        <w:t>----</w:t>
      </w:r>
    </w:p>
    <w:p>
      <w:r>
        <w:t>Q423: Asimptomatik bakteriuriya yuzaga keladi:</w:t>
      </w:r>
    </w:p>
    <w:p>
      <w:r>
        <w:t>JS Answer: jinsiy aloqada bo'lgan ayollarda ko'proq uchraydi</w:t>
      </w:r>
    </w:p>
    <w:p>
      <w:r>
        <w:t>In options: True</w:t>
      </w:r>
    </w:p>
    <w:p>
      <w:r>
        <w:t>----</w:t>
      </w:r>
    </w:p>
    <w:p>
      <w:r>
        <w:t>Q424: Prostata adenomasi rivojlanishining sabablari:</w:t>
      </w:r>
    </w:p>
    <w:p>
      <w:r>
        <w:t>JS Answer: uretrit</w:t>
      </w:r>
    </w:p>
    <w:p>
      <w:r>
        <w:t>In options: True</w:t>
      </w:r>
    </w:p>
    <w:p>
      <w:r>
        <w:t>----</w:t>
      </w:r>
    </w:p>
    <w:p>
      <w:r>
        <w:t>Q425: Gematuriyaning sabablarini belgilang:</w:t>
      </w:r>
    </w:p>
    <w:p>
      <w:r>
        <w:t>JS Answer: siydik yo'llarining infektsiyalari</w:t>
      </w:r>
    </w:p>
    <w:p>
      <w:r>
        <w:t>In options: True</w:t>
      </w:r>
    </w:p>
    <w:p>
      <w:r>
        <w:t>----</w:t>
      </w:r>
    </w:p>
    <w:p>
      <w:r>
        <w:t>Q426: Surunkali buyrak yetishmovchiligida preparatlarni buyurish:</w:t>
      </w:r>
    </w:p>
    <w:p>
      <w:r>
        <w:t>JS Answer: ACE (АПФ)inhibitörlarini dozasini kamaytirish zarur</w:t>
      </w:r>
    </w:p>
    <w:p>
      <w:r>
        <w:t>In options: True</w:t>
      </w:r>
    </w:p>
    <w:p>
      <w:r>
        <w:t>----</w:t>
      </w:r>
    </w:p>
    <w:p>
      <w:r>
        <w:t>Q427: SBE (ХПН)ning xarakterli belgilari:</w:t>
      </w:r>
    </w:p>
    <w:p>
      <w:r>
        <w:t>JS Answer: oliguriya</w:t>
      </w:r>
    </w:p>
    <w:p>
      <w:r>
        <w:t>In options: True</w:t>
      </w:r>
    </w:p>
    <w:p>
      <w:r>
        <w:t>----</w:t>
      </w:r>
    </w:p>
    <w:p>
      <w:r>
        <w:t>Q428: O‘tkir nefritik sindromga xos:</w:t>
      </w:r>
    </w:p>
    <w:p>
      <w:r>
        <w:t>JS Answer: 3,5 g/l dan yuqoriproteinuriya</w:t>
      </w:r>
    </w:p>
    <w:p>
      <w:r>
        <w:t>In options: True</w:t>
      </w:r>
    </w:p>
    <w:p>
      <w:r>
        <w:t>----</w:t>
      </w:r>
    </w:p>
    <w:p>
      <w:r>
        <w:t>Q429: Gematuriya xarakterli alomatdir</w:t>
      </w:r>
    </w:p>
    <w:p>
      <w:r>
        <w:t>JS Answer: buyrak shishi</w:t>
      </w:r>
    </w:p>
    <w:p>
      <w:r>
        <w:t>In options: True</w:t>
      </w:r>
    </w:p>
    <w:p>
      <w:r>
        <w:t>----</w:t>
      </w:r>
    </w:p>
    <w:p>
      <w:r>
        <w:t>Q430: Balanitning kelib chiqish sabablari:</w:t>
      </w:r>
    </w:p>
    <w:p>
      <w:r>
        <w:t>JS Answer: shaxsiy gigiena qoidalariga rioya qilmaslik</w:t>
      </w:r>
    </w:p>
    <w:p>
      <w:r>
        <w:t>In options: True</w:t>
      </w:r>
    </w:p>
    <w:p>
      <w:r>
        <w:t>----</w:t>
      </w:r>
    </w:p>
    <w:p>
      <w:r>
        <w:t>Q431: Varikosele:</w:t>
      </w:r>
    </w:p>
    <w:p>
      <w:r>
        <w:t>JS Answer: paypaslanganda moyakning ko‘ndalang joylashishi bilan tavsiflanadi</w:t>
      </w:r>
    </w:p>
    <w:p>
      <w:r>
        <w:t>In options: True</w:t>
      </w:r>
    </w:p>
    <w:p>
      <w:r>
        <w:t>----</w:t>
      </w:r>
    </w:p>
    <w:p>
      <w:r>
        <w:t>Q432: Ikkilamchi pielonefrit rivojlanishiga moyillik:</w:t>
      </w:r>
    </w:p>
    <w:p>
      <w:r>
        <w:t>JS Answer: semizlik</w:t>
      </w:r>
    </w:p>
    <w:p>
      <w:r>
        <w:t>In options: True</w:t>
      </w:r>
    </w:p>
    <w:p>
      <w:r>
        <w:t>----</w:t>
      </w:r>
    </w:p>
    <w:p>
      <w:r>
        <w:t>Q433: Surunkali pielonefritning kuchayishi belgilarini sanab bering:</w:t>
      </w:r>
    </w:p>
    <w:p>
      <w:r>
        <w:t>JS Answer: yaqqol tarqalgan shish</w:t>
      </w:r>
    </w:p>
    <w:p>
      <w:r>
        <w:t>In options: True</w:t>
      </w:r>
    </w:p>
    <w:p>
      <w:r>
        <w:t>----</w:t>
      </w:r>
    </w:p>
    <w:p>
      <w:r>
        <w:t>Q434: Pielonefrit bilan og'rigan bemorning siydik tahlili:</w:t>
      </w:r>
    </w:p>
    <w:p>
      <w:r>
        <w:t>JS Answer: siydik zichligining pasayishi</w:t>
      </w:r>
    </w:p>
    <w:p>
      <w:r>
        <w:t>In options: True</w:t>
      </w:r>
    </w:p>
    <w:p>
      <w:r>
        <w:t>----</w:t>
      </w:r>
    </w:p>
    <w:p>
      <w:r>
        <w:t>Q435: Surunkali pielonefrit bilan og'rigan bemorlarni dori-darmonsiz davolash quyidagilarni o'z ichiga oladi:</w:t>
      </w:r>
    </w:p>
    <w:p>
      <w:r>
        <w:t>JS Answer: tuzni cheklash</w:t>
      </w:r>
    </w:p>
    <w:p>
      <w:r>
        <w:t>In options: True</w:t>
      </w:r>
    </w:p>
    <w:p>
      <w:r>
        <w:t>----</w:t>
      </w:r>
    </w:p>
    <w:p>
      <w:r>
        <w:t>Q436: Surunkali buyrak etishmovchiligida konvulsiyalarning paydo bo'lishiga quyidagilar yordam beradi:</w:t>
      </w:r>
    </w:p>
    <w:p>
      <w:r>
        <w:t>JS Answer: atsidoz</w:t>
      </w:r>
    </w:p>
    <w:p>
      <w:r>
        <w:t>In options: True</w:t>
      </w:r>
    </w:p>
    <w:p>
      <w:r>
        <w:t>----</w:t>
      </w:r>
    </w:p>
    <w:p>
      <w:r>
        <w:t>Q437: Surunkali buyrak yetishmovchiligi bo’lgan bemorlarda kamqonlikning rivojlanishiga sabab bo‘ladigan omillarni belgilang:</w:t>
      </w:r>
    </w:p>
    <w:p>
      <w:r>
        <w:t>JS Answer: eritropoetin ishlab chiqarishning ko'payishi</w:t>
      </w:r>
    </w:p>
    <w:p>
      <w:r>
        <w:t>In options: True</w:t>
      </w:r>
    </w:p>
    <w:p>
      <w:r>
        <w:t>----</w:t>
      </w:r>
    </w:p>
    <w:p>
      <w:r>
        <w:t>Q438: O'tkir glomerulonefritda OSh taktikasi:</w:t>
      </w:r>
    </w:p>
    <w:p>
      <w:r>
        <w:t>JS Answer: kop suyuqlik buyurish</w:t>
      </w:r>
    </w:p>
    <w:p>
      <w:r>
        <w:t>In options: True</w:t>
      </w:r>
    </w:p>
    <w:p>
      <w:r>
        <w:t>----</w:t>
      </w:r>
    </w:p>
    <w:p>
      <w:r>
        <w:t>Q439: O'tkir pielonefrit o'tkir glomerulonefritdan farq qiladi:</w:t>
      </w:r>
    </w:p>
    <w:p>
      <w:r>
        <w:t>JS Answer: pielonefritda siydikda leykotsitlar ustunlik qiladi</w:t>
      </w:r>
    </w:p>
    <w:p>
      <w:r>
        <w:t>In options: True</w:t>
      </w:r>
    </w:p>
    <w:p>
      <w:r>
        <w:t>----</w:t>
      </w:r>
    </w:p>
    <w:p>
      <w:r>
        <w:t>Q440: Bu to'g'rimi:</w:t>
      </w:r>
    </w:p>
    <w:p>
      <w:r>
        <w:t>JS Answer: 1 ml siydikda 600 eritrotsit – patologik mikrogematuriya</w:t>
      </w:r>
    </w:p>
    <w:p>
      <w:r>
        <w:t>In options: True</w:t>
      </w:r>
    </w:p>
    <w:p>
      <w:r>
        <w:t>----</w:t>
      </w:r>
    </w:p>
    <w:p>
      <w:r>
        <w:t>Q441: Buyrak sanchig’i quyidagi belgilar bilan tavsiflanadi:</w:t>
      </w:r>
    </w:p>
    <w:p>
      <w:r>
        <w:t>JS Answer: Kindik atrofiga tarqaladigan og'riq</w:t>
      </w:r>
    </w:p>
    <w:p>
      <w:r>
        <w:t>In options: True</w:t>
      </w:r>
    </w:p>
    <w:p>
      <w:r>
        <w:t>----</w:t>
      </w:r>
    </w:p>
    <w:p>
      <w:r>
        <w:t>Q442: Qon zardobidagi kreatinin kontsentratsiyasiga nisbatan quyidagilar to'g'ri deb hisoblanadi:</w:t>
      </w:r>
    </w:p>
    <w:p>
      <w:r>
        <w:t>JS Answer: Surunkali glomerulonefritda uning ta'rifi va nazorati ko'rsatiladi</w:t>
      </w:r>
    </w:p>
    <w:p>
      <w:r>
        <w:t>In options: True</w:t>
      </w:r>
    </w:p>
    <w:p>
      <w:r>
        <w:t>----</w:t>
      </w:r>
    </w:p>
    <w:p>
      <w:r>
        <w:t>Q443: Pushti husn buzarlar yuzaga kelishining xavf omillarini ko’rsating:</w:t>
      </w:r>
    </w:p>
    <w:p>
      <w:r>
        <w:t>JS Answer: insolyatsiya va qizib ketish</w:t>
      </w:r>
    </w:p>
    <w:p>
      <w:r>
        <w:t>In options: True</w:t>
      </w:r>
    </w:p>
    <w:p>
      <w:r>
        <w:t>----</w:t>
      </w:r>
    </w:p>
    <w:p>
      <w:r>
        <w:t>Q444: Husn buzarlar uchun xos bo’lmagan joyni belgilang:</w:t>
      </w:r>
    </w:p>
    <w:p>
      <w:r>
        <w:t>JS Answer: yuz sohasi</w:t>
      </w:r>
    </w:p>
    <w:p>
      <w:r>
        <w:t>In options: True</w:t>
      </w:r>
    </w:p>
    <w:p>
      <w:r>
        <w:t>----</w:t>
      </w:r>
    </w:p>
    <w:p>
      <w:r>
        <w:t>Q445: Shox masssalari bilan tiqilgan soch follikulalarining nomlanishi:</w:t>
      </w:r>
    </w:p>
    <w:p>
      <w:r>
        <w:t>JS Answer: pustulez husn buzarlar</w:t>
      </w:r>
    </w:p>
    <w:p>
      <w:r>
        <w:t>In options: True</w:t>
      </w:r>
    </w:p>
    <w:p>
      <w:r>
        <w:t>----</w:t>
      </w:r>
    </w:p>
    <w:p>
      <w:r>
        <w:t>Q446: Toshmalarning klinikasi va joylashishinng xususiyatlariga ko’ra psoriaz quyidagilarga bo’linadi:</w:t>
      </w:r>
    </w:p>
    <w:p>
      <w:r>
        <w:t>JS Answer: chegaralangan</w:t>
      </w:r>
    </w:p>
    <w:p>
      <w:r>
        <w:t>In options: True</w:t>
      </w:r>
    </w:p>
    <w:p>
      <w:r>
        <w:t>----</w:t>
      </w:r>
    </w:p>
    <w:p>
      <w:r>
        <w:t>Q447: Psoriazning eng og’ir shakllariga kirmaydi:</w:t>
      </w:r>
    </w:p>
    <w:p>
      <w:r>
        <w:t>JS Answer: pustulez</w:t>
      </w:r>
    </w:p>
    <w:p>
      <w:r>
        <w:t>In options: True</w:t>
      </w:r>
    </w:p>
    <w:p>
      <w:r>
        <w:t>----</w:t>
      </w:r>
    </w:p>
    <w:p>
      <w:r>
        <w:t>Q448: Saramasda shikastlangan soha:</w:t>
      </w:r>
    </w:p>
    <w:p>
      <w:r>
        <w:t>JS Answer: ko’kimtir rangda va sog’lom teri ustidan bo’rtib turadi</w:t>
      </w:r>
    </w:p>
    <w:p>
      <w:r>
        <w:t>In options: True</w:t>
      </w:r>
    </w:p>
    <w:p>
      <w:r>
        <w:t>----</w:t>
      </w:r>
    </w:p>
    <w:p>
      <w:r>
        <w:t>Q449: Fertil yoshdagi ayollarda husn buzarlar uchun xos emas:</w:t>
      </w:r>
    </w:p>
    <w:p>
      <w:r>
        <w:t>JS Answer: anabolik gormonlarni qabul qilishning oqibati bo’lishi mumkin</w:t>
      </w:r>
    </w:p>
    <w:p>
      <w:r>
        <w:t>In options: True</w:t>
      </w:r>
    </w:p>
    <w:p>
      <w:r>
        <w:t>----</w:t>
      </w:r>
    </w:p>
    <w:p>
      <w:r>
        <w:t>Q450: Kontagioz limollyuskning xarakterli joylashuvini belgilang:</w:t>
      </w:r>
    </w:p>
    <w:p>
      <w:r>
        <w:t>JS Answer: boshning soch qismi</w:t>
      </w:r>
    </w:p>
    <w:p>
      <w:r>
        <w:t>In options: True</w:t>
      </w:r>
    </w:p>
    <w:p>
      <w:r>
        <w:t>----</w:t>
      </w:r>
    </w:p>
    <w:p>
      <w:r>
        <w:t>Q451: Lipomalarga nisbatan noto’g’ri tavsifni belgilang:</w:t>
      </w:r>
    </w:p>
    <w:p>
      <w:r>
        <w:t>JS Answer: bitta yoki ko’p shishlar</w:t>
      </w:r>
    </w:p>
    <w:p>
      <w:r>
        <w:t>In options: True</w:t>
      </w:r>
    </w:p>
    <w:p>
      <w:r>
        <w:t>----</w:t>
      </w:r>
    </w:p>
    <w:p>
      <w:r>
        <w:t>Q452: Ekzemaning nomedikamentoz davosiga kiradi:</w:t>
      </w:r>
    </w:p>
    <w:p>
      <w:r>
        <w:t>JS Answer: atir sovun o’rniga xo’jalik sovunidan foydalanish</w:t>
      </w:r>
    </w:p>
    <w:p>
      <w:r>
        <w:t>In options: True</w:t>
      </w:r>
    </w:p>
    <w:p>
      <w:r>
        <w:t>----</w:t>
      </w:r>
    </w:p>
    <w:p>
      <w:r>
        <w:t>Q453: Birlamchi sifilisda shankrlar qayerda joylashadi?</w:t>
      </w:r>
    </w:p>
    <w:p>
      <w:r>
        <w:t>JS Answer: jinsiy olat ichki qavati</w:t>
      </w:r>
    </w:p>
    <w:p>
      <w:r>
        <w:t>In options: True</w:t>
      </w:r>
    </w:p>
    <w:p>
      <w:r>
        <w:t>----</w:t>
      </w:r>
    </w:p>
    <w:p>
      <w:r>
        <w:t>Q454: Vulgardan farqli ravishda, pushti husn buzarlar uchun xos:</w:t>
      </w:r>
    </w:p>
    <w:p>
      <w:r>
        <w:t>JS Answer: faqat keksa ayollarda uchraydi</w:t>
      </w:r>
    </w:p>
    <w:p>
      <w:r>
        <w:t>In options: True</w:t>
      </w:r>
    </w:p>
    <w:p>
      <w:r>
        <w:t>----</w:t>
      </w:r>
    </w:p>
    <w:p>
      <w:r>
        <w:t>Q455: Gonoreyabilanog’riganbemorlaruchunxosbo’lmagan ko’p uchraydigan shikoyatlarni belgilang:</w:t>
      </w:r>
    </w:p>
    <w:p>
      <w:r>
        <w:t>JS Answer: siyishda og’riq va achishish</w:t>
      </w:r>
    </w:p>
    <w:p>
      <w:r>
        <w:t>In options: True</w:t>
      </w:r>
    </w:p>
    <w:p>
      <w:r>
        <w:t>----</w:t>
      </w:r>
    </w:p>
    <w:p>
      <w:r>
        <w:t>Q456: Kandidoz rivojlanishining xavf omillari:</w:t>
      </w:r>
    </w:p>
    <w:p>
      <w:r>
        <w:t>JS Answer: qandli diabet</w:t>
      </w:r>
    </w:p>
    <w:p>
      <w:r>
        <w:t>In options: True</w:t>
      </w:r>
    </w:p>
    <w:p>
      <w:r>
        <w:t>----</w:t>
      </w:r>
    </w:p>
    <w:p>
      <w:r>
        <w:t>Q457: Psoriaz uchun xos:</w:t>
      </w:r>
    </w:p>
    <w:p>
      <w:r>
        <w:t>JS Answer: Tangachalarsiz mayda blyashkalarning bo’lishi</w:t>
      </w:r>
    </w:p>
    <w:p>
      <w:r>
        <w:t>In options: True</w:t>
      </w:r>
    </w:p>
    <w:p>
      <w:r>
        <w:t>----</w:t>
      </w:r>
    </w:p>
    <w:p>
      <w:r>
        <w:t>Q458: Toshmaning birlamchi elementini tanlang:</w:t>
      </w:r>
    </w:p>
    <w:p>
      <w:r>
        <w:t>JS Answer: exkimoz</w:t>
      </w:r>
    </w:p>
    <w:p>
      <w:r>
        <w:t>In options: True</w:t>
      </w:r>
    </w:p>
    <w:p>
      <w:r>
        <w:t>----</w:t>
      </w:r>
    </w:p>
    <w:p>
      <w:r>
        <w:t>Q459: Oyoq dermatofitiyasi quyidagi simptomlar bilan xarakterlanadi:</w:t>
      </w:r>
    </w:p>
    <w:p>
      <w:r>
        <w:t>JS Answer: oyoq sohasida tortishishlar</w:t>
      </w:r>
    </w:p>
    <w:p>
      <w:r>
        <w:t>In options: True</w:t>
      </w:r>
    </w:p>
    <w:p>
      <w:r>
        <w:t>----</w:t>
      </w:r>
    </w:p>
    <w:p>
      <w:r>
        <w:t>Q460: Belbog’simon lishayning simptomlarini tanlang:</w:t>
      </w:r>
    </w:p>
    <w:p>
      <w:r>
        <w:t>JS Answer: mahalliy og’riq</w:t>
      </w:r>
    </w:p>
    <w:p>
      <w:r>
        <w:t>In options: True</w:t>
      </w:r>
    </w:p>
    <w:p>
      <w:r>
        <w:t>----</w:t>
      </w:r>
    </w:p>
    <w:p>
      <w:r>
        <w:t>Q461: Gerpesning mahalliy davosiga kiradi:</w:t>
      </w:r>
    </w:p>
    <w:p>
      <w:r>
        <w:t>JS Answer: atsiklovir kremi applikatsiyasi</w:t>
      </w:r>
    </w:p>
    <w:p>
      <w:r>
        <w:t>In options: True</w:t>
      </w:r>
    </w:p>
    <w:p>
      <w:r>
        <w:t>----</w:t>
      </w:r>
    </w:p>
    <w:p>
      <w:r>
        <w:t>Q462: Surunkali vena qon tomiri yetishmovchiligidagi yara uchun xos bo’lgan belgilarni ko’rsating:</w:t>
      </w:r>
    </w:p>
    <w:p>
      <w:r>
        <w:t>JS Answer: boldir sohasida joylashadi</w:t>
      </w:r>
    </w:p>
    <w:p>
      <w:r>
        <w:t>In options: True</w:t>
      </w:r>
    </w:p>
    <w:p>
      <w:r>
        <w:t>----</w:t>
      </w:r>
    </w:p>
    <w:p>
      <w:r>
        <w:t>Q463: Surunkali arterial qon tomiri yetishmovchiligidagi yara uchun xos bo’lgan belgilarni ko’rsating:</w:t>
      </w:r>
    </w:p>
    <w:p>
      <w:r>
        <w:t>JS Answer: tovon sohasida joylashadi</w:t>
      </w:r>
    </w:p>
    <w:p>
      <w:r>
        <w:t>In options: True</w:t>
      </w:r>
    </w:p>
    <w:p>
      <w:r>
        <w:t>----</w:t>
      </w:r>
    </w:p>
    <w:p>
      <w:r>
        <w:t>Q464: Yotoq yaralarning profilaktikasi:</w:t>
      </w:r>
    </w:p>
    <w:p>
      <w:r>
        <w:t>JS Answer: har 2 soatda holatni o’zgartirib turish</w:t>
      </w:r>
    </w:p>
    <w:p>
      <w:r>
        <w:t>In options: True</w:t>
      </w:r>
    </w:p>
    <w:p>
      <w:r>
        <w:t>----</w:t>
      </w:r>
    </w:p>
    <w:p>
      <w:r>
        <w:t>Q465: So’gal haqidagi to’g’ri javoblarni tanlang:</w:t>
      </w:r>
    </w:p>
    <w:p>
      <w:r>
        <w:t>JS Answer: zamburug’lar bilan chaqirilgan teri hosilasi</w:t>
      </w:r>
    </w:p>
    <w:p>
      <w:r>
        <w:t>In options: True</w:t>
      </w:r>
    </w:p>
    <w:p>
      <w:r>
        <w:t>----</w:t>
      </w:r>
    </w:p>
    <w:p>
      <w:r>
        <w:t>Q466: Vulgar husnbuzarlar uchun xos:</w:t>
      </w:r>
    </w:p>
    <w:p>
      <w:r>
        <w:t>JS Answer: seboreya bilan bog’liq</w:t>
      </w:r>
    </w:p>
    <w:p>
      <w:r>
        <w:t>In options: True</w:t>
      </w:r>
    </w:p>
    <w:p>
      <w:r>
        <w:t>----</w:t>
      </w:r>
    </w:p>
    <w:p>
      <w:r>
        <w:t>Q467: Gipertrixoz uchun xos:</w:t>
      </w:r>
    </w:p>
    <w:p>
      <w:r>
        <w:t>JS Answer: ham erkaklar, hamayollarda uchraydi</w:t>
      </w:r>
    </w:p>
    <w:p>
      <w:r>
        <w:t>In options: True</w:t>
      </w:r>
    </w:p>
    <w:p>
      <w:r>
        <w:t>----</w:t>
      </w:r>
    </w:p>
    <w:p>
      <w:r>
        <w:t>Q468: Pigmentli dog’ning malignizatsiyasini bildiruvchi belgilar:</w:t>
      </w:r>
    </w:p>
    <w:p>
      <w:r>
        <w:t>JS Answer: dog’ shakli tezda o’zgaradi</w:t>
      </w:r>
    </w:p>
    <w:p>
      <w:r>
        <w:t>In options: True</w:t>
      </w:r>
    </w:p>
    <w:p>
      <w:r>
        <w:t>----</w:t>
      </w:r>
    </w:p>
    <w:p>
      <w:r>
        <w:t>Q469: Tugunli melanomada xavf omillarini ko’rsating:</w:t>
      </w:r>
    </w:p>
    <w:p>
      <w:r>
        <w:t>JS Answer: so’gal oldi holati</w:t>
      </w:r>
    </w:p>
    <w:p>
      <w:r>
        <w:t>In options: True</w:t>
      </w:r>
    </w:p>
    <w:p>
      <w:r>
        <w:t>----</w:t>
      </w:r>
    </w:p>
    <w:p>
      <w:r>
        <w:t>Q470: Qaysi dori vositalari psoriazning rivojlanishi uchun omil bo’lib hisoblanadi?</w:t>
      </w:r>
    </w:p>
    <w:p>
      <w:r>
        <w:t>JS Answer: kortikosteroidlar</w:t>
      </w:r>
    </w:p>
    <w:p>
      <w:r>
        <w:t>In options: True</w:t>
      </w:r>
    </w:p>
    <w:p>
      <w:r>
        <w:t>----</w:t>
      </w:r>
    </w:p>
    <w:p>
      <w:r>
        <w:t>Q471: O’tkir ekzemaning asosiy klinik belgilari:</w:t>
      </w:r>
    </w:p>
    <w:p>
      <w:r>
        <w:t>JS Answer: eritema</w:t>
      </w:r>
    </w:p>
    <w:p>
      <w:r>
        <w:t>In options: True</w:t>
      </w:r>
    </w:p>
    <w:p>
      <w:r>
        <w:t>----</w:t>
      </w:r>
    </w:p>
    <w:p>
      <w:r>
        <w:t>Q472: Vitiligo bilan og’rigan bemorlarda klinik belgisi:</w:t>
      </w:r>
    </w:p>
    <w:p>
      <w:r>
        <w:t>JS Answer: gipesteziya</w:t>
      </w:r>
    </w:p>
    <w:p>
      <w:r>
        <w:t>In options: True</w:t>
      </w:r>
    </w:p>
    <w:p>
      <w:r>
        <w:t>----</w:t>
      </w:r>
    </w:p>
    <w:p>
      <w:r>
        <w:t>Q473: Soch to’kilishining kuchayishi kuzatilishi mumkin:</w:t>
      </w:r>
    </w:p>
    <w:p>
      <w:r>
        <w:t>JS Answer: ekzemada</w:t>
      </w:r>
    </w:p>
    <w:p>
      <w:r>
        <w:t>In options: True</w:t>
      </w:r>
    </w:p>
    <w:p>
      <w:r>
        <w:t>----</w:t>
      </w:r>
    </w:p>
    <w:p>
      <w:r>
        <w:t>Q474: Quyidagilar to’g’rimi?</w:t>
      </w:r>
    </w:p>
    <w:p>
      <w:r>
        <w:t>JS Answer: qattiq shankr ko’p ajralma ajralishi bilan og’riqli eroziya hisoblanadi</w:t>
      </w:r>
    </w:p>
    <w:p>
      <w:r>
        <w:t>In options: True</w:t>
      </w:r>
    </w:p>
    <w:p>
      <w:r>
        <w:t>----</w:t>
      </w:r>
    </w:p>
    <w:p>
      <w:r>
        <w:t>Q475: Ikkilamchi sifilisda kuzatiladigan klinik belgilarni ko’rsating:</w:t>
      </w:r>
    </w:p>
    <w:p>
      <w:r>
        <w:t>JS Answer: belgilar shankr paydo bo’lishidan 6-12 hafta oldin paydo bo’ladi</w:t>
      </w:r>
    </w:p>
    <w:p>
      <w:r>
        <w:t>In options: True</w:t>
      </w:r>
    </w:p>
    <w:p>
      <w:r>
        <w:t>----</w:t>
      </w:r>
    </w:p>
    <w:p>
      <w:r>
        <w:t>Q476: Sifilitik gumma</w:t>
      </w:r>
    </w:p>
    <w:p>
      <w:r>
        <w:t>JS Answer: bu dog’simon hosila</w:t>
      </w:r>
    </w:p>
    <w:p>
      <w:r>
        <w:t>In options: True</w:t>
      </w:r>
    </w:p>
    <w:p>
      <w:r>
        <w:t>----</w:t>
      </w:r>
    </w:p>
    <w:p>
      <w:r>
        <w:t>Q477: Gonoreya quyidagi metastatik shikastlanishlarni keltirib chiqaradi:</w:t>
      </w:r>
    </w:p>
    <w:p>
      <w:r>
        <w:t>JS Answer: artrit, iridotsiklit</w:t>
      </w:r>
    </w:p>
    <w:p>
      <w:r>
        <w:t>In options: True</w:t>
      </w:r>
    </w:p>
    <w:p>
      <w:r>
        <w:t>----</w:t>
      </w:r>
    </w:p>
    <w:p>
      <w:r>
        <w:t>Q478: Ekzema bilan og’rigan bolaning ota-onasiga qanday maslahat berasiz?</w:t>
      </w:r>
    </w:p>
    <w:p>
      <w:r>
        <w:t>JS Answer: har kuni havon va quyosh vannalaridan foydalanish</w:t>
      </w:r>
    </w:p>
    <w:p>
      <w:r>
        <w:t>In options: True</w:t>
      </w:r>
    </w:p>
    <w:p>
      <w:r>
        <w:t>----</w:t>
      </w:r>
    </w:p>
    <w:p>
      <w:r>
        <w:t>Q479: Psoriazni mahalliy davolash uchun qo’llaniladigan preparatlar:</w:t>
      </w:r>
    </w:p>
    <w:p>
      <w:r>
        <w:t>JS Answer: antibacterial surtmalar</w:t>
      </w:r>
    </w:p>
    <w:p>
      <w:r>
        <w:t>In options: True</w:t>
      </w:r>
    </w:p>
    <w:p>
      <w:r>
        <w:t>----</w:t>
      </w:r>
    </w:p>
    <w:p>
      <w:r>
        <w:t>Q480: Toshmaning ikkilamchi elementlarini ko’rsating:</w:t>
      </w:r>
    </w:p>
    <w:p>
      <w:r>
        <w:t>JS Answer: dog’</w:t>
      </w:r>
    </w:p>
    <w:p>
      <w:r>
        <w:t>In options: True</w:t>
      </w:r>
    </w:p>
    <w:p>
      <w:r>
        <w:t>----</w:t>
      </w:r>
    </w:p>
    <w:p>
      <w:r>
        <w:t>Q481: Tarqoq toshma quyidagilarda kuzatilishi mumkin:</w:t>
      </w:r>
    </w:p>
    <w:p>
      <w:r>
        <w:t>JS Answer: psoriazda</w:t>
      </w:r>
    </w:p>
    <w:p>
      <w:r>
        <w:t>In options: True</w:t>
      </w:r>
    </w:p>
    <w:p>
      <w:r>
        <w:t>----</w:t>
      </w:r>
    </w:p>
    <w:p>
      <w:r>
        <w:t>Q482: Quyidagilar to’g’rimi:</w:t>
      </w:r>
    </w:p>
    <w:p>
      <w:r>
        <w:t>JS Answer: A guruxidagi streptokokk saramas qo’zg’atuvchisi bo’lib hisoblanadi</w:t>
      </w:r>
    </w:p>
    <w:p>
      <w:r>
        <w:t>In options: True</w:t>
      </w:r>
    </w:p>
    <w:p>
      <w:r>
        <w:t>----</w:t>
      </w:r>
    </w:p>
    <w:p>
      <w:r>
        <w:t>Q483: Cellyulitga xos to’g’ri javobni toping:</w:t>
      </w:r>
    </w:p>
    <w:p>
      <w:r>
        <w:t>JS Answer: ko’pincha erta yoshdagi bolalarda kuzatiladi</w:t>
      </w:r>
    </w:p>
    <w:p>
      <w:r>
        <w:t>In options: True</w:t>
      </w:r>
    </w:p>
    <w:p>
      <w:r>
        <w:t>----</w:t>
      </w:r>
    </w:p>
    <w:p>
      <w:r>
        <w:t>Q484: Melanoma:</w:t>
      </w:r>
    </w:p>
    <w:p>
      <w:r>
        <w:t>JS Answer: ko’pincha terisi to’qrangli shaxslarda uchraydi</w:t>
      </w:r>
    </w:p>
    <w:p>
      <w:r>
        <w:t>In options: True</w:t>
      </w:r>
    </w:p>
    <w:p>
      <w:r>
        <w:t>----</w:t>
      </w:r>
    </w:p>
    <w:p>
      <w:r>
        <w:t>Q485: Quyidagilar to’g’rimi?</w:t>
      </w:r>
    </w:p>
    <w:p>
      <w:r>
        <w:t>JS Answer: Gardnerella vaginalis vaginozning qo’zg’atuvchisi hisoblanadi</w:t>
      </w:r>
    </w:p>
    <w:p>
      <w:r>
        <w:t>In options: True</w:t>
      </w:r>
    </w:p>
    <w:p>
      <w:r>
        <w:t>----</w:t>
      </w:r>
    </w:p>
    <w:p>
      <w:r>
        <w:t>Q486: Quyidagilar to’g’rimi?:</w:t>
      </w:r>
    </w:p>
    <w:p>
      <w:r>
        <w:t>JS Answer: jinsiy a’zolar gerpesining dastlabki belgilari yuqtirgandan keyin ertasiga kuzatiladi</w:t>
      </w:r>
    </w:p>
    <w:p>
      <w:r>
        <w:t>In options: True</w:t>
      </w:r>
    </w:p>
    <w:p>
      <w:r>
        <w:t>----</w:t>
      </w:r>
    </w:p>
    <w:p>
      <w:r>
        <w:t>Q487: Olti oy oldin 19 yoshli yigit, hech qanday sababsiz, tashvish kuch ayaboshladi. U "tushunish qobiliyatini yo‘qotishini" aytadi, yaxshi o‘qiganlarining mazmunini tushunmaydi va barcha so‘zlar bilan "ikkinchi ma'no izlaydi". Uning akademik ko‘rsatkichlari pasaygan, u sinfdoshlari uni biror narsada gumon qilishiga, uni "ahmoq"deb hisoblashiga ishonadi. U avvalgi qiziqishlarini yo‘qotdi, o‘qishga befarq bo‘ldi, o‘ziga g‘amxo‘rlik qilmadi, do‘stlari bilan aloqalarni uzdi. Sizning ehtimoliy tashxisingiz:</w:t>
      </w:r>
    </w:p>
    <w:p>
      <w:r>
        <w:t>JS Answer: obsesif-kompulsiv buzuqlik</w:t>
      </w:r>
    </w:p>
    <w:p>
      <w:r>
        <w:t>In options: True</w:t>
      </w:r>
    </w:p>
    <w:p>
      <w:r>
        <w:t>----</w:t>
      </w:r>
    </w:p>
    <w:p>
      <w:r>
        <w:t>Q488: 40 yoshli yerkaktez-tez ko‘krak og‘rig‘i, terlash, yurak urishi va yaqinlashib kelayotgan xavf hissi va bir necha daqiqa davom etadigan titroq epizodlaridan shikoyat qiladi. Sizning dastlabki tashxisingiz:</w:t>
      </w:r>
    </w:p>
    <w:p>
      <w:r>
        <w:t>JS Answer: Demans</w:t>
      </w:r>
    </w:p>
    <w:p>
      <w:r>
        <w:t>In options: True</w:t>
      </w:r>
    </w:p>
    <w:p>
      <w:r>
        <w:t>----</w:t>
      </w:r>
    </w:p>
    <w:p>
      <w:r>
        <w:t>Q489: Kasallik depressiyasiga nisbatan u to‘g‘ri deb hisoblanadi:</w:t>
      </w:r>
    </w:p>
    <w:p>
      <w:r>
        <w:t>JS Answer: o‘zini xayolparast holat sifatida namoyon qiladi</w:t>
      </w:r>
    </w:p>
    <w:p>
      <w:r>
        <w:t>In options: True</w:t>
      </w:r>
    </w:p>
    <w:p>
      <w:r>
        <w:t>----</w:t>
      </w:r>
    </w:p>
    <w:p>
      <w:r>
        <w:t>Q490: Katta depressiya mezonlari:</w:t>
      </w:r>
    </w:p>
    <w:p>
      <w:r>
        <w:t>JS Answer: uyqusizlik, ishtahaning pasayishi</w:t>
      </w:r>
    </w:p>
    <w:p>
      <w:r>
        <w:t>In options: True</w:t>
      </w:r>
    </w:p>
    <w:p>
      <w:r>
        <w:t>----</w:t>
      </w:r>
    </w:p>
    <w:p>
      <w:r>
        <w:t>Q491: Kichkina depressiya mezonlari:</w:t>
      </w:r>
    </w:p>
    <w:p>
      <w:r>
        <w:t>JS Answer: vaqtinchalik kayfiyatning pasayishi</w:t>
      </w:r>
    </w:p>
    <w:p>
      <w:r>
        <w:t>In options: True</w:t>
      </w:r>
    </w:p>
    <w:p>
      <w:r>
        <w:t>----</w:t>
      </w:r>
    </w:p>
    <w:p>
      <w:r>
        <w:t>Q492: Bolalardagi depressiya:</w:t>
      </w:r>
    </w:p>
    <w:p>
      <w:r>
        <w:t>JS Answer: somatic shikoyatlar bilan birga kelmaydi</w:t>
      </w:r>
    </w:p>
    <w:p>
      <w:r>
        <w:t>In options: True</w:t>
      </w:r>
    </w:p>
    <w:p>
      <w:r>
        <w:t>----</w:t>
      </w:r>
    </w:p>
    <w:p>
      <w:r>
        <w:t>Q493: Qariyalardagi depressiya:</w:t>
      </w:r>
    </w:p>
    <w:p>
      <w:r>
        <w:t>JS Answer: bolalarga qaraganda aniqlash qiyinroq</w:t>
      </w:r>
    </w:p>
    <w:p>
      <w:r>
        <w:t>In options: True</w:t>
      </w:r>
    </w:p>
    <w:p>
      <w:r>
        <w:t>----</w:t>
      </w:r>
    </w:p>
    <w:p>
      <w:r>
        <w:t>Q494: Oilaviy shifokor tomonidan depressiya bilan og’rigan bemorlarni</w:t>
      </w:r>
    </w:p>
    <w:p>
      <w:r>
        <w:t>JS Answer: uyqusizlik va vazn yo’qotish darajasini baholash</w:t>
      </w:r>
    </w:p>
    <w:p>
      <w:r>
        <w:t>In options: True</w:t>
      </w:r>
    </w:p>
    <w:p>
      <w:r>
        <w:t>----</w:t>
      </w:r>
    </w:p>
    <w:p>
      <w:r>
        <w:t>Q495: Depressiya uchun antidepressantlarni buyurish:</w:t>
      </w:r>
    </w:p>
    <w:p>
      <w:r>
        <w:t>JS Answer: tanlov jinsga, yoshga va ularning yon ta'siri ehtimoliga bog‘liq</w:t>
      </w:r>
    </w:p>
    <w:p>
      <w:r>
        <w:t>In options: True</w:t>
      </w:r>
    </w:p>
    <w:p>
      <w:r>
        <w:t>----</w:t>
      </w:r>
    </w:p>
    <w:p>
      <w:r>
        <w:t>Q496: Chalkashlik sabablari:</w:t>
      </w:r>
    </w:p>
    <w:p>
      <w:r>
        <w:t>JS Answer: depressiya</w:t>
      </w:r>
    </w:p>
    <w:p>
      <w:r>
        <w:t>In options: True</w:t>
      </w:r>
    </w:p>
    <w:p>
      <w:r>
        <w:t>----</w:t>
      </w:r>
    </w:p>
    <w:p>
      <w:r>
        <w:t>Q497: Ta'riflar va xususiyatlarga kelsak, bu haqiqatmi:</w:t>
      </w:r>
    </w:p>
    <w:p>
      <w:r>
        <w:t>JS Answer: haqiqiy obektlarni noto‘g‘ri idrok etish-ongning chalkashligi</w:t>
      </w:r>
    </w:p>
    <w:p>
      <w:r>
        <w:t>In options: True</w:t>
      </w:r>
    </w:p>
    <w:p>
      <w:r>
        <w:t>----</w:t>
      </w:r>
    </w:p>
    <w:p>
      <w:r>
        <w:t>Q498: O‘tkir chalkashliklarni davolash tamoyillari:</w:t>
      </w:r>
    </w:p>
    <w:p>
      <w:r>
        <w:t>JS Answer: bemorning tajovuzkorlik darajasini baholash</w:t>
      </w:r>
    </w:p>
    <w:p>
      <w:r>
        <w:t>In options: True</w:t>
      </w:r>
    </w:p>
    <w:p>
      <w:r>
        <w:t>----</w:t>
      </w:r>
    </w:p>
    <w:p>
      <w:r>
        <w:t>Q499: Sedativlarning yon ta'siri:</w:t>
      </w:r>
    </w:p>
    <w:p>
      <w:r>
        <w:t>JS Answer: isitma</w:t>
      </w:r>
    </w:p>
    <w:p>
      <w:r>
        <w:t>In options: True</w:t>
      </w:r>
    </w:p>
    <w:p>
      <w:r>
        <w:t>----</w:t>
      </w:r>
    </w:p>
    <w:p>
      <w:r>
        <w:t>Q500: Bolalar va o‘smirlardagi ruhiy kasalliklarga kelsak, bu haqiqat deb hisoblanadi:</w:t>
      </w:r>
    </w:p>
    <w:p>
      <w:r>
        <w:t>JS Answer: diqqat buzilishi va giperaktivlik sabab bo‘lishi mumkin</w:t>
      </w:r>
    </w:p>
    <w:p>
      <w:r>
        <w:t>In options: True</w:t>
      </w:r>
    </w:p>
    <w:p>
      <w:r>
        <w:t>----</w:t>
      </w:r>
    </w:p>
    <w:p>
      <w:r>
        <w:t>Q501: Xavotirga oid quyidagi bayonotlar to‘g‘ri:</w:t>
      </w:r>
    </w:p>
    <w:p>
      <w:r>
        <w:t>JS Answer: anksiyete buzilishi ko‘pincha ruhiy travma bilan bog‘liq</w:t>
      </w:r>
    </w:p>
    <w:p>
      <w:r>
        <w:t>In options: True</w:t>
      </w:r>
    </w:p>
    <w:p>
      <w:r>
        <w:t>----</w:t>
      </w:r>
    </w:p>
    <w:p>
      <w:r>
        <w:t>Q502: Simpatik asab tizimining ohangining oshishi:</w:t>
      </w:r>
    </w:p>
    <w:p>
      <w:r>
        <w:t>JS Answer: quruq og‘iz</w:t>
      </w:r>
    </w:p>
    <w:p>
      <w:r>
        <w:t>In options: True</w:t>
      </w:r>
    </w:p>
    <w:p>
      <w:r>
        <w:t>----</w:t>
      </w:r>
    </w:p>
    <w:p>
      <w:r>
        <w:t>Q503: Anksiyete nevrozi bilan oilaviy shifokorning taktikasi:</w:t>
      </w:r>
    </w:p>
    <w:p>
      <w:r>
        <w:t>JS Answer: psixiatr maslahati</w:t>
      </w:r>
    </w:p>
    <w:p>
      <w:r>
        <w:t>In options: True</w:t>
      </w:r>
    </w:p>
    <w:p>
      <w:r>
        <w:t>----</w:t>
      </w:r>
    </w:p>
    <w:p>
      <w:r>
        <w:t>Q504: Vahima buzilishining belgilari:</w:t>
      </w:r>
    </w:p>
    <w:p>
      <w:r>
        <w:t>JS Answer: boshqalarning e'tiborini kuchaytirgan kutilmagan hujum</w:t>
      </w:r>
    </w:p>
    <w:p>
      <w:r>
        <w:t>In options: True</w:t>
      </w:r>
    </w:p>
    <w:p>
      <w:r>
        <w:t>----</w:t>
      </w:r>
    </w:p>
    <w:p>
      <w:r>
        <w:t>Q505: Vahima buzilishlarida oilaviy shifokorning taktikasi:</w:t>
      </w:r>
    </w:p>
    <w:p>
      <w:r>
        <w:t>JS Answer: bemorning qarindoshlariga uni boshqalardan ajratish uchun tushuntirish</w:t>
      </w:r>
    </w:p>
    <w:p>
      <w:r>
        <w:t>In options: True</w:t>
      </w:r>
    </w:p>
    <w:p>
      <w:r>
        <w:t>----</w:t>
      </w:r>
    </w:p>
    <w:p>
      <w:r>
        <w:t>Q506: Fobiya bilan bog‘liq quyidagi bayonotlar to‘g‘ri:</w:t>
      </w:r>
    </w:p>
    <w:p>
      <w:r>
        <w:t>JS Answer: genofobiya-jinsiy aloqadan qo‘rqish</w:t>
      </w:r>
    </w:p>
    <w:p>
      <w:r>
        <w:t>In options: True</w:t>
      </w:r>
    </w:p>
    <w:p>
      <w:r>
        <w:t>----</w:t>
      </w:r>
    </w:p>
    <w:p>
      <w:r>
        <w:t>Q507: Psixogen bosh og‘rig‘i quyidagilar bilan birga keladi:</w:t>
      </w:r>
    </w:p>
    <w:p>
      <w:r>
        <w:t>JS Answer: bir necha daqiqa davomiyligi,</w:t>
      </w:r>
    </w:p>
    <w:p>
      <w:r>
        <w:t>In options: True</w:t>
      </w:r>
    </w:p>
    <w:p>
      <w:r>
        <w:t>----</w:t>
      </w:r>
    </w:p>
    <w:p>
      <w:r>
        <w:t>Q508: O‘choqli bilan birga keladigan alomatlar:</w:t>
      </w:r>
    </w:p>
    <w:p>
      <w:r>
        <w:t>JS Answer: ko‘ngil aynishi, qusish</w:t>
      </w:r>
    </w:p>
    <w:p>
      <w:r>
        <w:t>In options: True</w:t>
      </w:r>
    </w:p>
    <w:p>
      <w:r>
        <w:t>----</w:t>
      </w:r>
    </w:p>
    <w:p>
      <w:r>
        <w:t>Q509: Servikal osteoxondroz quyidagilar bilan tavsiflanadi:</w:t>
      </w:r>
    </w:p>
    <w:p>
      <w:r>
        <w:t>JS Answer: boshning orqa qismidagi zerikarli og‘riq</w:t>
      </w:r>
    </w:p>
    <w:p>
      <w:r>
        <w:t>In options: True</w:t>
      </w:r>
    </w:p>
    <w:p>
      <w:r>
        <w:t>----</w:t>
      </w:r>
    </w:p>
    <w:p>
      <w:r>
        <w:t>Q510: Yepizodikongni yo‘qotishning umumiy sabablari:</w:t>
      </w:r>
    </w:p>
    <w:p>
      <w:r>
        <w:t>JS Answer: aritmiyalar</w:t>
      </w:r>
    </w:p>
    <w:p>
      <w:r>
        <w:t>In options: True</w:t>
      </w:r>
    </w:p>
    <w:p>
      <w:r>
        <w:t>----</w:t>
      </w:r>
    </w:p>
    <w:p>
      <w:r>
        <w:t>Q511: Yaxshi intracranial gipertenziya quyidagilar bilan tavsiflanadi:</w:t>
      </w:r>
    </w:p>
    <w:p>
      <w:r>
        <w:t>JS Answer: yeshitish buzilishi</w:t>
      </w:r>
    </w:p>
    <w:p>
      <w:r>
        <w:t>In options: True</w:t>
      </w:r>
    </w:p>
    <w:p>
      <w:r>
        <w:t>----</w:t>
      </w:r>
    </w:p>
    <w:p>
      <w:r>
        <w:t>Q512: Subaraknoid qonash bilan xarakterlanadi:</w:t>
      </w:r>
    </w:p>
    <w:p>
      <w:r>
        <w:t>JS Answer: asta-sekin zerikarli bosh og‘rig‘ini oshirish</w:t>
      </w:r>
    </w:p>
    <w:p>
      <w:r>
        <w:t>In options: True</w:t>
      </w:r>
    </w:p>
    <w:p>
      <w:r>
        <w:t>----</w:t>
      </w:r>
    </w:p>
    <w:p>
      <w:r>
        <w:t>Q513: Tremor nisbatan, buhaqiqat deb:</w:t>
      </w:r>
    </w:p>
    <w:p>
      <w:r>
        <w:t>JS Answer: qasddan tremor - hap prokat turiga ko‘ra qo‘llarning titrashi, barmoq sinovi bilan tremor kamayadi</w:t>
      </w:r>
    </w:p>
    <w:p>
      <w:r>
        <w:t>In options: True</w:t>
      </w:r>
    </w:p>
    <w:p>
      <w:r>
        <w:t>----</w:t>
      </w:r>
    </w:p>
    <w:p>
      <w:r>
        <w:t>Q514: Parkinson kasalligi quyidagilar bilan tavsiflanadi:</w:t>
      </w:r>
    </w:p>
    <w:p>
      <w:r>
        <w:t>JS Answer: muhim titroq,</w:t>
      </w:r>
    </w:p>
    <w:p>
      <w:r>
        <w:t>In options: True</w:t>
      </w:r>
    </w:p>
    <w:p>
      <w:r>
        <w:t>----</w:t>
      </w:r>
    </w:p>
    <w:p>
      <w:r>
        <w:t>Q515: Parkinson kasalligining dastlabki alomatlarini tanlang:</w:t>
      </w:r>
    </w:p>
    <w:p>
      <w:r>
        <w:t>JS Answer: tez, ritmik harakatlarni bajara olmaslik</w:t>
      </w:r>
    </w:p>
    <w:p>
      <w:r>
        <w:t>In options: True</w:t>
      </w:r>
    </w:p>
    <w:p>
      <w:r>
        <w:t>----</w:t>
      </w:r>
    </w:p>
    <w:p>
      <w:r>
        <w:t>Q516: Parkinson kasalligini davolash quyidagi dorilar yordamida amalga oshiriladi:</w:t>
      </w:r>
    </w:p>
    <w:p>
      <w:r>
        <w:t>JS Answer: selegidin</w:t>
      </w:r>
    </w:p>
    <w:p>
      <w:r>
        <w:t>In options: True</w:t>
      </w:r>
    </w:p>
    <w:p>
      <w:r>
        <w:t>----</w:t>
      </w:r>
    </w:p>
    <w:p>
      <w:r>
        <w:t>Q517: Miasteniya gravis bilan tavsiflanadi:</w:t>
      </w:r>
    </w:p>
    <w:p>
      <w:r>
        <w:t>JS Answer: mutafakkirning pozasi</w:t>
      </w:r>
    </w:p>
    <w:p>
      <w:r>
        <w:t>In options: True</w:t>
      </w:r>
    </w:p>
    <w:p>
      <w:r>
        <w:t>----</w:t>
      </w:r>
    </w:p>
    <w:p>
      <w:r>
        <w:t>Q518: 30 yoshli ayolsizning oldingizga o‘ngdagi frontal sohada sodir bo’lgan kuchli zonklama bosh og‘rig’idan shikoyat bilan keldi, keyin boshning orqa tomoniga o‘tdi. Og’riq oyiga 2 marta ertalab to’satdan paydo bo‘ldi, ayniqsa hissiy haddan tashqari kuchlanishdan keyin va uyqu va qusishdan keyin o‘tdi. Avval qanday tashxis haqida o‘ylaysiz?</w:t>
      </w:r>
    </w:p>
    <w:p>
      <w:r>
        <w:t>JS Answer: surunkali charchoq</w:t>
      </w:r>
    </w:p>
    <w:p>
      <w:r>
        <w:t>In options: True</w:t>
      </w:r>
    </w:p>
    <w:p>
      <w:r>
        <w:t>----</w:t>
      </w:r>
    </w:p>
    <w:p>
      <w:r>
        <w:t>Q519: Markaziy falaj quyidagilar bilan tavsiflanadi:</w:t>
      </w:r>
    </w:p>
    <w:p>
      <w:r>
        <w:t>JS Answer: gipertonus</w:t>
      </w:r>
    </w:p>
    <w:p>
      <w:r>
        <w:t>In options: True</w:t>
      </w:r>
    </w:p>
    <w:p>
      <w:r>
        <w:t>----</w:t>
      </w:r>
    </w:p>
    <w:p>
      <w:r>
        <w:t>Q520: Xortonning bosh og‘rig‘i haqida to‘g‘ri bayonetni tanlang:</w:t>
      </w:r>
    </w:p>
    <w:p>
      <w:r>
        <w:t>JS Answer: ko‘z atrofidagi og‘riq bilan birga</w:t>
      </w:r>
    </w:p>
    <w:p>
      <w:r>
        <w:t>In options: True</w:t>
      </w:r>
    </w:p>
    <w:p>
      <w:r>
        <w:t>----</w:t>
      </w:r>
    </w:p>
    <w:p>
      <w:r>
        <w:t>Q521: Klassik migrenning klinik ko‘rinishi:</w:t>
      </w:r>
    </w:p>
    <w:p>
      <w:r>
        <w:t>JS Answer: qorin og‘rig‘i bilan birga keladi</w:t>
      </w:r>
    </w:p>
    <w:p>
      <w:r>
        <w:t>In options: True</w:t>
      </w:r>
    </w:p>
    <w:p>
      <w:r>
        <w:t>----</w:t>
      </w:r>
    </w:p>
    <w:p>
      <w:r>
        <w:t>Q522: O‘choqli davolashda quyidagi dorilar qo‘llaniladi:</w:t>
      </w:r>
    </w:p>
    <w:p>
      <w:r>
        <w:t>JS Answer: aspirin</w:t>
      </w:r>
    </w:p>
    <w:p>
      <w:r>
        <w:t>In options: True</w:t>
      </w:r>
    </w:p>
    <w:p>
      <w:r>
        <w:t>----</w:t>
      </w:r>
    </w:p>
    <w:p>
      <w:r>
        <w:t>Q523: Kuchlanish bosh og‘rig‘i:</w:t>
      </w:r>
    </w:p>
    <w:p>
      <w:r>
        <w:t>JS Answer: bemorlar tomonidan burg‘ulash og‘rig‘i sifatida tasvirlangan</w:t>
      </w:r>
    </w:p>
    <w:p>
      <w:r>
        <w:t>In options: True</w:t>
      </w:r>
    </w:p>
    <w:p>
      <w:r>
        <w:t>----</w:t>
      </w:r>
    </w:p>
    <w:p>
      <w:r>
        <w:t>Q524: Nonspesifik bosh og‘rig‘ining sabablari:</w:t>
      </w:r>
    </w:p>
    <w:p>
      <w:r>
        <w:t>JS Answer: yoqimsiz hidning ta'siri</w:t>
      </w:r>
    </w:p>
    <w:p>
      <w:r>
        <w:t>In options: True</w:t>
      </w:r>
    </w:p>
    <w:p>
      <w:r>
        <w:t>----</w:t>
      </w:r>
    </w:p>
    <w:p>
      <w:r>
        <w:t>Q525: Gigant hujayrali arteritning xarakterli belgilari:</w:t>
      </w:r>
    </w:p>
    <w:p>
      <w:r>
        <w:t>JS Answer: temporal mintaqada ikki tomonlama zonklama og‘rig‘i</w:t>
      </w:r>
    </w:p>
    <w:p>
      <w:r>
        <w:t>In options: True</w:t>
      </w:r>
    </w:p>
    <w:p>
      <w:r>
        <w:t>----</w:t>
      </w:r>
    </w:p>
    <w:p>
      <w:r>
        <w:t>Q526: Postural tremor quyidagi kasalliklarda uchraydi:</w:t>
      </w:r>
    </w:p>
    <w:p>
      <w:r>
        <w:t>JS Answer: feoxromotsitoma</w:t>
      </w:r>
    </w:p>
    <w:p>
      <w:r>
        <w:t>In options: True</w:t>
      </w:r>
    </w:p>
    <w:p>
      <w:r>
        <w:t>----</w:t>
      </w:r>
    </w:p>
    <w:p>
      <w:r>
        <w:t>Q527: Motor sohasini o‘rganishga quyidagilar kiradi:</w:t>
      </w:r>
    </w:p>
    <w:p>
      <w:r>
        <w:t>JS Answer: bemorning yurishi va holati</w:t>
      </w:r>
    </w:p>
    <w:p>
      <w:r>
        <w:t>In options: True</w:t>
      </w:r>
    </w:p>
    <w:p>
      <w:r>
        <w:t>----</w:t>
      </w:r>
    </w:p>
    <w:p>
      <w:r>
        <w:t>Q528: Meningial alomatlar:</w:t>
      </w:r>
    </w:p>
    <w:p>
      <w:r>
        <w:t>JS Answer: Pastiya</w:t>
      </w:r>
    </w:p>
    <w:p>
      <w:r>
        <w:t>In options: True</w:t>
      </w:r>
    </w:p>
    <w:p>
      <w:r>
        <w:t>----</w:t>
      </w:r>
    </w:p>
    <w:p>
      <w:r>
        <w:t>Q529: 12 juft nervni o‘rganishda e'tibor bering:</w:t>
      </w:r>
    </w:p>
    <w:p>
      <w:r>
        <w:t>JS Answer: xirillash yoki burun ovozining mavjudligi</w:t>
      </w:r>
    </w:p>
    <w:p>
      <w:r>
        <w:t>In options: True</w:t>
      </w:r>
    </w:p>
    <w:p>
      <w:r>
        <w:t>----</w:t>
      </w:r>
    </w:p>
    <w:p>
      <w:r>
        <w:t>Q530: Ko‘p skleroz belgilari:</w:t>
      </w:r>
    </w:p>
    <w:p>
      <w:r>
        <w:t>JS Answer: markaziy scotoma va ko‘z harakati bilan og‘riq</w:t>
      </w:r>
    </w:p>
    <w:p>
      <w:r>
        <w:t>In options: True</w:t>
      </w:r>
    </w:p>
    <w:p>
      <w:r>
        <w:t>----</w:t>
      </w:r>
    </w:p>
    <w:p>
      <w:r>
        <w:t>Q531: Vestibulyar nevritning xarakterli belgilari:</w:t>
      </w:r>
    </w:p>
    <w:p>
      <w:r>
        <w:t>JS Answer: doimiy bosh aylanishi</w:t>
      </w:r>
    </w:p>
    <w:p>
      <w:r>
        <w:t>In options: True</w:t>
      </w:r>
    </w:p>
    <w:p>
      <w:r>
        <w:t>----</w:t>
      </w:r>
    </w:p>
    <w:p>
      <w:r>
        <w:t>Q532: Meniyere sindromi bilan hujum quyidagicha tavsiflanadi:</w:t>
      </w:r>
    </w:p>
    <w:p>
      <w:r>
        <w:t>JS Answer: vestibulyar vertigo</w:t>
      </w:r>
    </w:p>
    <w:p>
      <w:r>
        <w:t>In options: True</w:t>
      </w:r>
    </w:p>
    <w:p>
      <w:r>
        <w:t>----</w:t>
      </w:r>
    </w:p>
    <w:p>
      <w:r>
        <w:t>Q533: Meniyere sindromini davolash:</w:t>
      </w:r>
    </w:p>
    <w:p>
      <w:r>
        <w:t>JS Answer: bemorni tinchlantiring va ko‘proq qahva ichishni tavsiya eting</w:t>
      </w:r>
    </w:p>
    <w:p>
      <w:r>
        <w:t>In options: True</w:t>
      </w:r>
    </w:p>
    <w:p>
      <w:r>
        <w:t>----</w:t>
      </w:r>
    </w:p>
    <w:p>
      <w:r>
        <w:t>Q534: Yo‘qlikning namoyon bo‘lishi:</w:t>
      </w:r>
    </w:p>
    <w:p>
      <w:r>
        <w:t>JS Answer: bola muzlaydi, murojaat qilingan nutqqa munosabat bildirmaydi, nigoh o‘rnatiladi</w:t>
      </w:r>
    </w:p>
    <w:p>
      <w:r>
        <w:t>In options: True</w:t>
      </w:r>
    </w:p>
    <w:p>
      <w:r>
        <w:t>----</w:t>
      </w:r>
    </w:p>
    <w:p>
      <w:r>
        <w:t>Q535: Vaqtinchalik miya yarim ishemiyasining xarakterli belgilari:</w:t>
      </w:r>
    </w:p>
    <w:p>
      <w:r>
        <w:t>JS Answer: to‘satdan boshlanishi va buzilgan funktsiyalarning to‘liq yo‘qolishi</w:t>
      </w:r>
    </w:p>
    <w:p>
      <w:r>
        <w:t>In options: True</w:t>
      </w:r>
    </w:p>
    <w:p>
      <w:r>
        <w:t>----</w:t>
      </w:r>
    </w:p>
    <w:p>
      <w:r>
        <w:t>Q536: Epilepsiya bilan birga keladigan alomatlar:</w:t>
      </w:r>
    </w:p>
    <w:p>
      <w:r>
        <w:t>JS Answer: qon bosimining keskin oshishi</w:t>
      </w:r>
    </w:p>
    <w:p>
      <w:r>
        <w:t>In options: True</w:t>
      </w:r>
    </w:p>
    <w:p>
      <w:r>
        <w:t>----</w:t>
      </w:r>
    </w:p>
    <w:p>
      <w:r>
        <w:t>Q537: Markaziy falaj belgilari:</w:t>
      </w:r>
    </w:p>
    <w:p>
      <w:r>
        <w:t>JS Answer: atrofiyaning yo‘qligi</w:t>
      </w:r>
    </w:p>
    <w:p>
      <w:r>
        <w:t>In options: True</w:t>
      </w:r>
    </w:p>
    <w:p>
      <w:r>
        <w:t>----</w:t>
      </w:r>
    </w:p>
    <w:p>
      <w:r>
        <w:t>Q538: Periferik falaj belgilari:</w:t>
      </w:r>
    </w:p>
    <w:p>
      <w:r>
        <w:t>JS Answer: atrofiya, atoniya</w:t>
      </w:r>
    </w:p>
    <w:p>
      <w:r>
        <w:t>In options: True</w:t>
      </w:r>
    </w:p>
    <w:p>
      <w:r>
        <w:t>----</w:t>
      </w:r>
    </w:p>
    <w:p>
      <w:r>
        <w:t>Q539: Amneziya turlari:</w:t>
      </w:r>
    </w:p>
    <w:p>
      <w:r>
        <w:t>JS Answer: hissiy</w:t>
      </w:r>
    </w:p>
    <w:p>
      <w:r>
        <w:t>In options: True</w:t>
      </w:r>
    </w:p>
    <w:p>
      <w:r>
        <w:t>----</w:t>
      </w:r>
    </w:p>
    <w:p>
      <w:r>
        <w:t>Q540: Nevrologik tekshiruvni o‘tkazishda quyidagilar amalga oshiriladi:</w:t>
      </w:r>
    </w:p>
    <w:p>
      <w:r>
        <w:t>JS Answer: ruhiy holatni baholash</w:t>
      </w:r>
    </w:p>
    <w:p>
      <w:r>
        <w:t>In options: True</w:t>
      </w:r>
    </w:p>
    <w:p>
      <w:r>
        <w:t>----</w:t>
      </w:r>
    </w:p>
    <w:p>
      <w:r>
        <w:t>Q541: Qisqa muddatli ongni yo‘qotish paytida o‘tkazilgan jismoniy testlar:</w:t>
      </w:r>
    </w:p>
    <w:p>
      <w:r>
        <w:t>JS Answer: Tinnelsinovi</w:t>
      </w:r>
    </w:p>
    <w:p>
      <w:r>
        <w:t>In options: True</w:t>
      </w:r>
    </w:p>
    <w:p>
      <w:r>
        <w:t>----</w:t>
      </w:r>
    </w:p>
    <w:p>
      <w:r>
        <w:t>Q542: Febril konvulsiyalar:</w:t>
      </w:r>
    </w:p>
    <w:p>
      <w:r>
        <w:t>JS Answer: o‘tkir respirator virusli infektsiyalarning umumiy sababi</w:t>
      </w:r>
    </w:p>
    <w:p>
      <w:r>
        <w:t>In options: True</w:t>
      </w:r>
    </w:p>
    <w:p>
      <w:r>
        <w:t>----</w:t>
      </w:r>
    </w:p>
    <w:p>
      <w:r>
        <w:t>Q543: Epileptik tutilish guvohlari uchun xulq-atvor qoidalari</w:t>
      </w:r>
    </w:p>
    <w:p>
      <w:r>
        <w:t>JS Answer: bemorni bir joydan ikkinchi joyga o‘tkazmaslik</w:t>
      </w:r>
    </w:p>
    <w:p>
      <w:r>
        <w:t>In options: True</w:t>
      </w:r>
    </w:p>
    <w:p>
      <w:r>
        <w:t>----</w:t>
      </w:r>
    </w:p>
    <w:p>
      <w:r>
        <w:t>Q544: Ushbu alomatlardan qaysi biri meningitga ko‘proq xosdir?</w:t>
      </w:r>
    </w:p>
    <w:p>
      <w:r>
        <w:t>JS Answer: Kernig</w:t>
      </w:r>
    </w:p>
    <w:p>
      <w:r>
        <w:t>In options: True</w:t>
      </w:r>
    </w:p>
    <w:p>
      <w:r>
        <w:t>----</w:t>
      </w:r>
    </w:p>
    <w:p>
      <w:r>
        <w:t>Q545: Yuqori arterial gipertenziya bilan og’rigan bemorda 12 soatdan keyin o‘tgan fokal va miya belgilari keskin rivojlangan. Ushbu ko’rinishlarni serebrovaskulyar patologiyaning qaysi shakliga kiritish mumkin?</w:t>
      </w:r>
    </w:p>
    <w:p>
      <w:r>
        <w:t>JS Answer: vaqtinchalik serebrovaskulyar avariya</w:t>
      </w:r>
    </w:p>
    <w:p>
      <w:r>
        <w:t>In options: True</w:t>
      </w:r>
    </w:p>
    <w:p>
      <w:r>
        <w:t>----</w:t>
      </w:r>
    </w:p>
    <w:p>
      <w:r>
        <w:t>Q546: Qisqa muddatli ongni buzishda qo‘zg‘atuvchi omillar:</w:t>
      </w:r>
    </w:p>
    <w:p>
      <w:r>
        <w:t>JS Answer: jismoniy faoliyat</w:t>
      </w:r>
    </w:p>
    <w:p>
      <w:r>
        <w:t>In options: True</w:t>
      </w:r>
    </w:p>
    <w:p>
      <w:r>
        <w:t>----</w:t>
      </w:r>
    </w:p>
    <w:p>
      <w:r>
        <w:t>Q547: Botulizmda quyidagi nevrologik alomatlar</w:t>
      </w:r>
    </w:p>
    <w:p>
      <w:r>
        <w:t>JS Answer: progressive mushak gipertoni</w:t>
      </w:r>
    </w:p>
    <w:p>
      <w:r>
        <w:t>In options: True</w:t>
      </w:r>
    </w:p>
    <w:p>
      <w:r>
        <w:t>----</w:t>
      </w:r>
    </w:p>
    <w:p>
      <w:r>
        <w:t>Q548: Progestinli tabletkalarni buyurishning afzalliklarini sanab o'ting:</w:t>
      </w:r>
    </w:p>
    <w:p>
      <w:r>
        <w:t>JS Answer: Darhol samaradorlik;</w:t>
      </w:r>
    </w:p>
    <w:p>
      <w:r>
        <w:t>In options: True</w:t>
      </w:r>
    </w:p>
    <w:p>
      <w:r>
        <w:t>----</w:t>
      </w:r>
    </w:p>
    <w:p>
      <w:r>
        <w:t>Q549: In'ektsion kontratseptivlarni buyurishga ko'rsatma:</w:t>
      </w:r>
    </w:p>
    <w:p>
      <w:r>
        <w:t>JS Answer: emizikli ayollar</w:t>
      </w:r>
    </w:p>
    <w:p>
      <w:r>
        <w:t>In options: True</w:t>
      </w:r>
    </w:p>
    <w:p>
      <w:r>
        <w:t>----</w:t>
      </w:r>
    </w:p>
    <w:p>
      <w:r>
        <w:t>Q550: Umumiy amaliyot shifokori quyidagi hollarda IUDni o'rnatishni tavsiya qilishi mumkin:</w:t>
      </w:r>
    </w:p>
    <w:p>
      <w:r>
        <w:t>JS Answer: Agar ayol emizikli bo'lsa</w:t>
      </w:r>
    </w:p>
    <w:p>
      <w:r>
        <w:t>In options: True</w:t>
      </w:r>
    </w:p>
    <w:p>
      <w:r>
        <w:t>----</w:t>
      </w:r>
    </w:p>
    <w:p>
      <w:r>
        <w:t>Q551: IUDning nojo‘ya ta’sirlarini sanab o‘ting:</w:t>
      </w:r>
    </w:p>
    <w:p>
      <w:r>
        <w:t>JS Answer: Gemoglobinning pasayishi</w:t>
      </w:r>
    </w:p>
    <w:p>
      <w:r>
        <w:t>In options: True</w:t>
      </w:r>
    </w:p>
    <w:p>
      <w:r>
        <w:t>----</w:t>
      </w:r>
    </w:p>
    <w:p>
      <w:r>
        <w:t>Q552: Favqulodda kontratseptsiya uchun qanday usul qo'llaniladi?</w:t>
      </w:r>
    </w:p>
    <w:p>
      <w:r>
        <w:t>JS Answer: dengiz floti</w:t>
      </w:r>
    </w:p>
    <w:p>
      <w:r>
        <w:t>In options: True</w:t>
      </w:r>
    </w:p>
    <w:p>
      <w:r>
        <w:t>----</w:t>
      </w:r>
    </w:p>
    <w:p>
      <w:r>
        <w:t>Q553: Favqulodda kontratseptsiya uchun qanday dorilarni qo'llash mumkin ?</w:t>
      </w:r>
    </w:p>
    <w:p>
      <w:r>
        <w:t>JS Answer: Mikrogen</w:t>
      </w:r>
    </w:p>
    <w:p>
      <w:r>
        <w:t>In options: True</w:t>
      </w:r>
    </w:p>
    <w:p>
      <w:r>
        <w:t>----</w:t>
      </w:r>
    </w:p>
    <w:p>
      <w:r>
        <w:t>Q554: Ayollarni ixtiyoriy jarrohlik sterilizatsiyasiga ko'rsatma?</w:t>
      </w:r>
    </w:p>
    <w:p>
      <w:r>
        <w:t>JS Answer: farzand ko`rishni istamaydigan yosh ayollar</w:t>
      </w:r>
    </w:p>
    <w:p>
      <w:r>
        <w:t>In options: True</w:t>
      </w:r>
    </w:p>
    <w:p>
      <w:r>
        <w:t>----</w:t>
      </w:r>
    </w:p>
    <w:p>
      <w:r>
        <w:t>Q555: Ayollarni ixtiyoriy jarrohlik sterilizatsiyasi amalga oshirilmaydi?</w:t>
      </w:r>
    </w:p>
    <w:p>
      <w:r>
        <w:t>JS Answer: qandli diabet bilan</w:t>
      </w:r>
    </w:p>
    <w:p>
      <w:r>
        <w:t>In options: True</w:t>
      </w:r>
    </w:p>
    <w:p>
      <w:r>
        <w:t>----</w:t>
      </w:r>
    </w:p>
    <w:p>
      <w:r>
        <w:t>Q556: Intrauterin kontratseptsiyaning asorati:</w:t>
      </w:r>
    </w:p>
    <w:p>
      <w:r>
        <w:t>JS Answer: ich qotishi</w:t>
      </w:r>
    </w:p>
    <w:p>
      <w:r>
        <w:t>In options: True</w:t>
      </w:r>
    </w:p>
    <w:p>
      <w:r>
        <w:t>----</w:t>
      </w:r>
    </w:p>
    <w:p>
      <w:r>
        <w:t>Q557: IUDni o'rnatish kontrendikedir:</w:t>
      </w:r>
    </w:p>
    <w:p>
      <w:r>
        <w:t>JS Answer: algomenoreya bilan</w:t>
      </w:r>
    </w:p>
    <w:p>
      <w:r>
        <w:t>In options: True</w:t>
      </w:r>
    </w:p>
    <w:p>
      <w:r>
        <w:t>----</w:t>
      </w:r>
    </w:p>
    <w:p>
      <w:r>
        <w:t>Q558: IUD ning kamchiliklari quyidagilardan iborat:</w:t>
      </w:r>
    </w:p>
    <w:p>
      <w:r>
        <w:t>JS Answer: ich qotishi</w:t>
      </w:r>
    </w:p>
    <w:p>
      <w:r>
        <w:t>In options: True</w:t>
      </w:r>
    </w:p>
    <w:p>
      <w:r>
        <w:t>----</w:t>
      </w:r>
    </w:p>
    <w:p>
      <w:r>
        <w:t>Q559: Intrauterin kontratseptivlarni qo'llashga mutlaq qarshi ko'rsatmani belgilang?</w:t>
      </w:r>
    </w:p>
    <w:p>
      <w:r>
        <w:t>JS Answer: yurak kasalligi</w:t>
      </w:r>
    </w:p>
    <w:p>
      <w:r>
        <w:t>In options: True</w:t>
      </w:r>
    </w:p>
    <w:p>
      <w:r>
        <w:t>----</w:t>
      </w:r>
    </w:p>
    <w:p>
      <w:r>
        <w:t>Q560: Progestin tabletkalari uchun to‘g‘ri gapni ko‘rsating:</w:t>
      </w:r>
    </w:p>
    <w:p>
      <w:r>
        <w:t>JS Answer: faqat progestinli gormonal kontratseptivlar</w:t>
      </w:r>
    </w:p>
    <w:p>
      <w:r>
        <w:t>In options: True</w:t>
      </w:r>
    </w:p>
    <w:p>
      <w:r>
        <w:t>----</w:t>
      </w:r>
    </w:p>
    <w:p>
      <w:r>
        <w:t>Q561: Progestin tabletkalarining ta'sir qilish mexanizmiga quyidagilardan tashqari barcha kiradi:</w:t>
      </w:r>
    </w:p>
    <w:p>
      <w:r>
        <w:t>JS Answer: bachadon bo'yni shilliq qavatining qalinlashishi</w:t>
      </w:r>
    </w:p>
    <w:p>
      <w:r>
        <w:t>In options: True</w:t>
      </w:r>
    </w:p>
    <w:p>
      <w:r>
        <w:t>----</w:t>
      </w:r>
    </w:p>
    <w:p>
      <w:r>
        <w:t>Q562: Kontratseptsiyaning to‘siq usullariga quyidagilar kirmaydi:</w:t>
      </w:r>
    </w:p>
    <w:p>
      <w:r>
        <w:t>JS Answer: qopqoqlar</w:t>
      </w:r>
    </w:p>
    <w:p>
      <w:r>
        <w:t>In options: True</w:t>
      </w:r>
    </w:p>
    <w:p>
      <w:r>
        <w:t>----</w:t>
      </w:r>
    </w:p>
    <w:p>
      <w:r>
        <w:t>Q563: Kontratseptsiyaning tabiiy usullariga quyidagilardan tashqari barcha kiradi:</w:t>
      </w:r>
    </w:p>
    <w:p>
      <w:r>
        <w:t>JS Answer: bazal haroratni o'lchash</w:t>
      </w:r>
    </w:p>
    <w:p>
      <w:r>
        <w:t>In options: True</w:t>
      </w:r>
    </w:p>
    <w:p>
      <w:r>
        <w:t>----</w:t>
      </w:r>
    </w:p>
    <w:p>
      <w:r>
        <w:t>Q564: Intrauterin kontratseptivlar uchun qaysi bayonot xos emas?</w:t>
      </w:r>
    </w:p>
    <w:p>
      <w:r>
        <w:t>JS Answer: mis o'z ichiga olgan rulonlar 10 yil davomida ishlaydi</w:t>
      </w:r>
    </w:p>
    <w:p>
      <w:r>
        <w:t>In options: True</w:t>
      </w:r>
    </w:p>
    <w:p>
      <w:r>
        <w:t>----</w:t>
      </w:r>
    </w:p>
    <w:p>
      <w:r>
        <w:t>Q565: Favqulodda kontratseptiv tabletkalarning ta'sir qilish mexanizmi barcha jarayonlar bilan oldini oladi, bundan tashqari:</w:t>
      </w:r>
    </w:p>
    <w:p>
      <w:r>
        <w:t>JS Answer: ovulyatsiyani oldini oladi</w:t>
      </w:r>
    </w:p>
    <w:p>
      <w:r>
        <w:t>In options: True</w:t>
      </w:r>
    </w:p>
    <w:p>
      <w:r>
        <w:t>----</w:t>
      </w:r>
    </w:p>
    <w:p>
      <w:r>
        <w:t>Q566: Kontratseptsiyaning baryer usullarining afzalliklari to‘g‘risida noto‘g‘ri gapni toping:</w:t>
      </w:r>
    </w:p>
    <w:p>
      <w:r>
        <w:t>JS Answer: prezervativlar - keng tarqalgan bo'lib, jinsiy yo'l bilan yuqadigan kasalliklardan himoya qiladi, ayolning sog'lig'iga ta'sir qilmaydi</w:t>
      </w:r>
    </w:p>
    <w:p>
      <w:r>
        <w:t>In options: True</w:t>
      </w:r>
    </w:p>
    <w:p>
      <w:r>
        <w:t>----</w:t>
      </w:r>
    </w:p>
    <w:p>
      <w:r>
        <w:t>Q567: Har bir narsa dengiz flotiga xosdir, bundan tashqari:</w:t>
      </w:r>
    </w:p>
    <w:p>
      <w:r>
        <w:t>JS Answer: tarkibida mis mavjud</w:t>
      </w:r>
    </w:p>
    <w:p>
      <w:r>
        <w:t>In options: True</w:t>
      </w:r>
    </w:p>
    <w:p>
      <w:r>
        <w:t>----</w:t>
      </w:r>
    </w:p>
    <w:p>
      <w:r>
        <w:t>Q568: Erkaklarda ixtiyoriy jarrohlik kontratseptsiya uchun to'g'ri bayonotni tanlang:</w:t>
      </w:r>
    </w:p>
    <w:p>
      <w:r>
        <w:t>JS Answer: kontratseptsiyaning yuqori samarali usuli</w:t>
      </w:r>
    </w:p>
    <w:p>
      <w:r>
        <w:t>In options: True</w:t>
      </w:r>
    </w:p>
    <w:p>
      <w:r>
        <w:t>----</w:t>
      </w:r>
    </w:p>
    <w:p>
      <w:r>
        <w:t>Q569: Bachadon bo'yni saratoni uchun xavf omillari bundan mustasno:</w:t>
      </w:r>
    </w:p>
    <w:p>
      <w:r>
        <w:t>JS Answer: 55 yoshdan katta</w:t>
      </w:r>
    </w:p>
    <w:p>
      <w:r>
        <w:t>In options: True</w:t>
      </w:r>
    </w:p>
    <w:p>
      <w:r>
        <w:t>----</w:t>
      </w:r>
    </w:p>
    <w:p>
      <w:r>
        <w:t>Q570: Bachadon bo'yni saratoni uchun xos emas:</w:t>
      </w:r>
    </w:p>
    <w:p>
      <w:r>
        <w:t>JS Answer: 40-55 yosh va qorinning pastki qismida og'riq</w:t>
      </w:r>
    </w:p>
    <w:p>
      <w:r>
        <w:t>In options: True</w:t>
      </w:r>
    </w:p>
    <w:p>
      <w:r>
        <w:t>----</w:t>
      </w:r>
    </w:p>
    <w:p>
      <w:r>
        <w:t>Q571: Bachadon bo'yni saratoni uchun noto'g'ri bayonotni tanlang:</w:t>
      </w:r>
    </w:p>
    <w:p>
      <w:r>
        <w:t>JS Answer: erta tashxis qo'yish uchun sitologik tekshiruvdan foydalaniladi</w:t>
      </w:r>
    </w:p>
    <w:p>
      <w:r>
        <w:t>In options: True</w:t>
      </w:r>
    </w:p>
    <w:p>
      <w:r>
        <w:t>----</w:t>
      </w:r>
    </w:p>
    <w:p>
      <w:r>
        <w:t>Q572: Bachadon bo'yni saratonining profilaktikasi quyidagilarni o'z ichiga oladi:</w:t>
      </w:r>
    </w:p>
    <w:p>
      <w:r>
        <w:t>JS Answer: bitta jinsiy sherikning mavjudligi, bachadon bo'yni saratoni rivojlanishi uchun xavf omillari bo'lgan ayollarning yillik tekshiruvi (sitologiyasi), prezervativdan foydalanish va tsitrus mevalari va ko'katlardan foydalanish</w:t>
      </w:r>
    </w:p>
    <w:p>
      <w:r>
        <w:t>In options: True</w:t>
      </w:r>
    </w:p>
    <w:p>
      <w:r>
        <w:t>----</w:t>
      </w:r>
    </w:p>
    <w:p>
      <w:r>
        <w:t>Q573: Diffuz mastopatiya quyidagilarga xos emas:</w:t>
      </w:r>
    </w:p>
    <w:p>
      <w:r>
        <w:t>JS Answer: 40 yoshdan oshgan</w:t>
      </w:r>
    </w:p>
    <w:p>
      <w:r>
        <w:t>In options: True</w:t>
      </w:r>
    </w:p>
    <w:p>
      <w:r>
        <w:t>----</w:t>
      </w:r>
    </w:p>
    <w:p>
      <w:r>
        <w:t>Q574: Ko'krak bezi saratoni belgilarini sanab o'ting:</w:t>
      </w:r>
    </w:p>
    <w:p>
      <w:r>
        <w:t>JS Answer: bosimning sezuvchanligi, ko'krak qafasining tortilishi, sut bezlarida shish paydo bo'lishi, limon qobig'i alomati</w:t>
      </w:r>
    </w:p>
    <w:p>
      <w:r>
        <w:t>In options: True</w:t>
      </w:r>
    </w:p>
    <w:p>
      <w:r>
        <w:t>----</w:t>
      </w:r>
    </w:p>
    <w:p>
      <w:r>
        <w:t>Q575: Ovulyatsiya og'rig'i quyidagilar bilan tavsiflanadi:</w:t>
      </w:r>
    </w:p>
    <w:p>
      <w:r>
        <w:t>JS Answer: bo'shashgan najas, ko'ngil aynishi, isitma bilan kechadigan epigastral og'riq</w:t>
      </w:r>
    </w:p>
    <w:p>
      <w:r>
        <w:t>In options: True</w:t>
      </w:r>
    </w:p>
    <w:p>
      <w:r>
        <w:t>----</w:t>
      </w:r>
    </w:p>
    <w:p>
      <w:r>
        <w:t>Q576: Endometriozning differensial diagnostikasi qanday kasalliklar bilan amalga oshiriladi?</w:t>
      </w:r>
    </w:p>
    <w:p>
      <w:r>
        <w:t>JS Answer: tuxumdon o‘smalari, bachadon miomasi, tuxumdon kistalari va bepushtlik</w:t>
      </w:r>
    </w:p>
    <w:p>
      <w:r>
        <w:t>In options: True</w:t>
      </w:r>
    </w:p>
    <w:p>
      <w:r>
        <w:t>----</w:t>
      </w:r>
    </w:p>
    <w:p>
      <w:r>
        <w:t>Q577: Menorragiyaning sabablari quyidagilar bo'lishi mumkin.</w:t>
      </w:r>
    </w:p>
    <w:p>
      <w:r>
        <w:t>JS Answer: Endometrioz, bachadon miomasi, endometrium saratoni</w:t>
      </w:r>
    </w:p>
    <w:p>
      <w:r>
        <w:t>In options: True</w:t>
      </w:r>
    </w:p>
    <w:p>
      <w:r>
        <w:t>----</w:t>
      </w:r>
    </w:p>
    <w:p>
      <w:r>
        <w:t>Q578: Kontaktdan qon ketish quyidagi hollarda yuz beradi:</w:t>
      </w:r>
    </w:p>
    <w:p>
      <w:r>
        <w:t>JS Answer: Bachadon tanasining saratoni, psevdoeroziya</w:t>
      </w:r>
    </w:p>
    <w:p>
      <w:r>
        <w:t>In options: True</w:t>
      </w:r>
    </w:p>
    <w:p>
      <w:r>
        <w:t>----</w:t>
      </w:r>
    </w:p>
    <w:p>
      <w:r>
        <w:t>Q579: JSST bo'yicha spermatozoidlarning normal ko'rsatkichlari:</w:t>
      </w:r>
    </w:p>
    <w:p>
      <w:r>
        <w:t>JS Answer: Hajmi 2 ml dan ortiq, sperma kontsentratsiyasi 20 mln dan ortiq</w:t>
      </w:r>
    </w:p>
    <w:p>
      <w:r>
        <w:t>In options: True</w:t>
      </w:r>
    </w:p>
    <w:p>
      <w:r>
        <w:t>----</w:t>
      </w:r>
    </w:p>
    <w:p>
      <w:r>
        <w:t>Q580: Klimakterik sindromning belgilari:</w:t>
      </w:r>
    </w:p>
    <w:p>
      <w:r>
        <w:t>JS Answer: Neyrovegetativ va psixoemotsional buzilishlar</w:t>
      </w:r>
    </w:p>
    <w:p>
      <w:r>
        <w:t>In options: True</w:t>
      </w:r>
    </w:p>
    <w:p>
      <w:r>
        <w:t>----</w:t>
      </w:r>
    </w:p>
    <w:p>
      <w:r>
        <w:t>Q581: Algomenoreyaning sabablari quyidagilar bo'lishi mumkin.</w:t>
      </w:r>
    </w:p>
    <w:p>
      <w:r>
        <w:t>JS Answer: Endometrioz, intrauterin kontratseptsiya</w:t>
      </w:r>
    </w:p>
    <w:p>
      <w:r>
        <w:t>In options: True</w:t>
      </w:r>
    </w:p>
    <w:p>
      <w:r>
        <w:t>----</w:t>
      </w:r>
    </w:p>
    <w:p>
      <w:r>
        <w:t>Q582: Abssession mastitda taktika:</w:t>
      </w:r>
    </w:p>
    <w:p>
      <w:r>
        <w:t>JS Answer: Emizishni davom ettiring</w:t>
      </w:r>
    </w:p>
    <w:p>
      <w:r>
        <w:t>In options: True</w:t>
      </w:r>
    </w:p>
    <w:p>
      <w:r>
        <w:t>----</w:t>
      </w:r>
    </w:p>
    <w:p>
      <w:r>
        <w:t>Q583: Qaytalanuvchi trichomonas vaginitni qanday davolash usullaridan foydalanish mumkin?</w:t>
      </w:r>
    </w:p>
    <w:p>
      <w:r>
        <w:t>JS Answer: Tsefalosporinlar 7 kun</w:t>
      </w:r>
    </w:p>
    <w:p>
      <w:r>
        <w:t>In options: True</w:t>
      </w:r>
    </w:p>
    <w:p>
      <w:r>
        <w:t>----</w:t>
      </w:r>
    </w:p>
    <w:p>
      <w:r>
        <w:t>Q584: Menorragiya bilan og'rigan ayolda qanday zarur tekshiruv o'tkazasiz ?</w:t>
      </w:r>
    </w:p>
    <w:p>
      <w:r>
        <w:t>JS Answer: Bachadon bo'yni ko'zgularda tekshirish, sitologik tekshirish uchun bachadon bo'yni smetasini olish</w:t>
      </w:r>
    </w:p>
    <w:p>
      <w:r>
        <w:t>In options: True</w:t>
      </w:r>
    </w:p>
    <w:p>
      <w:r>
        <w:t>----</w:t>
      </w:r>
    </w:p>
    <w:p>
      <w:r>
        <w:t>Q585: Endometriozning klinik belgilarini sanab bering:</w:t>
      </w:r>
    </w:p>
    <w:p>
      <w:r>
        <w:t>JS Answer: Algomenoreya, tos a'zolaridagi og'riqlar</w:t>
      </w:r>
    </w:p>
    <w:p>
      <w:r>
        <w:t>In options: True</w:t>
      </w:r>
    </w:p>
    <w:p>
      <w:r>
        <w:t>----</w:t>
      </w:r>
    </w:p>
    <w:p>
      <w:r>
        <w:t>Q586: Klimakterik sindrom - bu:</w:t>
      </w:r>
    </w:p>
    <w:p>
      <w:r>
        <w:t>JS Answer: issiq chaqnashlar, yurak urishi, bosh aylanishi, uyqu buzilishi</w:t>
      </w:r>
    </w:p>
    <w:p>
      <w:r>
        <w:t>In options: True</w:t>
      </w:r>
    </w:p>
    <w:p>
      <w:r>
        <w:t>----</w:t>
      </w:r>
    </w:p>
    <w:p>
      <w:r>
        <w:t>Q587: O'rnini bosuvchi terapiyaga qarshi ko'rsatmalar quyidagilar:</w:t>
      </w:r>
    </w:p>
    <w:p>
      <w:r>
        <w:t>JS Answer: osteoporoz</w:t>
      </w:r>
    </w:p>
    <w:p>
      <w:r>
        <w:t>In options: True</w:t>
      </w:r>
    </w:p>
    <w:p>
      <w:r>
        <w:t>----</w:t>
      </w:r>
    </w:p>
    <w:p>
      <w:r>
        <w:t>Q588: Klimakterik sindromni qanday kasalliklar bilan farqlash kerak?</w:t>
      </w:r>
    </w:p>
    <w:p>
      <w:r>
        <w:t>JS Answer: Depressiya, gipertiroidizm</w:t>
      </w:r>
    </w:p>
    <w:p>
      <w:r>
        <w:t>In options: True</w:t>
      </w:r>
    </w:p>
    <w:p>
      <w:r>
        <w:t>----</w:t>
      </w:r>
    </w:p>
    <w:p>
      <w:r>
        <w:t>Q589: Gormonlarni almashtirish terapiyasining nojo'ya ta'siri:</w:t>
      </w:r>
    </w:p>
    <w:p>
      <w:r>
        <w:t>JS Answer: Ich ketishi, siydik rangining o'zgarishi, gipotenziya</w:t>
      </w:r>
    </w:p>
    <w:p>
      <w:r>
        <w:t>In options: True</w:t>
      </w:r>
    </w:p>
    <w:p>
      <w:r>
        <w:t>----</w:t>
      </w:r>
    </w:p>
    <w:p>
      <w:r>
        <w:t>Q590: Menopauza quyidagi belgilar bilan tavsiflanadi:</w:t>
      </w:r>
    </w:p>
    <w:p>
      <w:r>
        <w:t>JS Answer: Menopauza, osteoporoz, reproduktiv nuqson</w:t>
      </w:r>
    </w:p>
    <w:p>
      <w:r>
        <w:t>In options: True</w:t>
      </w:r>
    </w:p>
    <w:p>
      <w:r>
        <w:t>----</w:t>
      </w:r>
    </w:p>
    <w:p>
      <w:r>
        <w:t>Q591: Endometrioz quyidagi belgilar bilan tavsiflanadi:</w:t>
      </w:r>
    </w:p>
    <w:p>
      <w:r>
        <w:t>JS Answer: og'riqli hayz ko'rish, bepushtlik</w:t>
      </w:r>
    </w:p>
    <w:p>
      <w:r>
        <w:t>In options: True</w:t>
      </w:r>
    </w:p>
    <w:p>
      <w:r>
        <w:t>----</w:t>
      </w:r>
    </w:p>
    <w:p>
      <w:r>
        <w:t>Q592: Birlamchi algomenoreyaga quyidagilar xosdir.</w:t>
      </w:r>
    </w:p>
    <w:p>
      <w:r>
        <w:t>JS Answer: Ko'pincha yosh qizlarda og'riq zerikarli yoki krampli, hushidan ketish</w:t>
      </w:r>
    </w:p>
    <w:p>
      <w:r>
        <w:t>In options: True</w:t>
      </w:r>
    </w:p>
    <w:p>
      <w:r>
        <w:t>----</w:t>
      </w:r>
    </w:p>
    <w:p>
      <w:r>
        <w:t>Q593: Ikkilamchi algomenoreyaning sabablari quyidagilar bo'lishi mumkin.</w:t>
      </w:r>
    </w:p>
    <w:p>
      <w:r>
        <w:t>JS Answer: endometrioz, intrauterin kontratseptsiya</w:t>
      </w:r>
    </w:p>
    <w:p>
      <w:r>
        <w:t>In options: True</w:t>
      </w:r>
    </w:p>
    <w:p>
      <w:r>
        <w:t>----</w:t>
      </w:r>
    </w:p>
    <w:p>
      <w:r>
        <w:t>Q594: Jinsiy organlarning yallig'lanish kasalliklariga quyidagilar xosdir:</w:t>
      </w:r>
    </w:p>
    <w:p>
      <w:r>
        <w:t>JS Answer: Meteorizm, diareya, epigastral og'riq</w:t>
      </w:r>
    </w:p>
    <w:p>
      <w:r>
        <w:t>In options: True</w:t>
      </w:r>
    </w:p>
    <w:p>
      <w:r>
        <w:t>----</w:t>
      </w:r>
    </w:p>
    <w:p>
      <w:r>
        <w:t>Q595: Kontaktli qon ketishi quyidagi sabablarga ko'ra yuzaga keladi:</w:t>
      </w:r>
    </w:p>
    <w:p>
      <w:r>
        <w:t>JS Answer: bachadon tanasining saratoni, bachadon bo'yni psevdoeroziyasi</w:t>
      </w:r>
    </w:p>
    <w:p>
      <w:r>
        <w:t>In options: True</w:t>
      </w:r>
    </w:p>
    <w:p>
      <w:r>
        <w:t>----</w:t>
      </w:r>
    </w:p>
    <w:p>
      <w:r>
        <w:t>Q596: Ektopik homiladorlikning asosiy belgilari:</w:t>
      </w:r>
    </w:p>
    <w:p>
      <w:r>
        <w:t>JS Answer: dog'lar, qorinning pastki qismida og'riq</w:t>
      </w:r>
    </w:p>
    <w:p>
      <w:r>
        <w:t>In options: True</w:t>
      </w:r>
    </w:p>
    <w:p>
      <w:r>
        <w:t>----</w:t>
      </w:r>
    </w:p>
    <w:p>
      <w:r>
        <w:t>Q597: (AMC) uchun anormal bachadondan qon ketishi xarakterlidir:</w:t>
      </w:r>
    </w:p>
    <w:p>
      <w:r>
        <w:t>JS Answer: histerektomiyaga ko'rsatma</w:t>
      </w:r>
    </w:p>
    <w:p>
      <w:r>
        <w:t>In options: True</w:t>
      </w:r>
    </w:p>
    <w:p>
      <w:r>
        <w:t>----</w:t>
      </w:r>
    </w:p>
    <w:p>
      <w:r>
        <w:t>Q598: Kandidal vaginitda qanday belgilar aniqlanadi?</w:t>
      </w:r>
    </w:p>
    <w:p>
      <w:r>
        <w:t>JS Answer: tez-tez siyish</w:t>
      </w:r>
    </w:p>
    <w:p>
      <w:r>
        <w:t>In options: True</w:t>
      </w:r>
    </w:p>
    <w:p>
      <w:r>
        <w:t>----</w:t>
      </w:r>
    </w:p>
    <w:p>
      <w:r>
        <w:t>Q599: Kandidal vaginitni davolash quyidagi dorilarni o'z ichiga oladi.</w:t>
      </w:r>
    </w:p>
    <w:p>
      <w:r>
        <w:t>JS Answer: klotrimazol 500 mg bir marta; nistatinli shamlar 14 kun</w:t>
      </w:r>
    </w:p>
    <w:p>
      <w:r>
        <w:t>In options: True</w:t>
      </w:r>
    </w:p>
    <w:p>
      <w:r>
        <w:t>----</w:t>
      </w:r>
    </w:p>
    <w:p>
      <w:r>
        <w:t>Q600: Trichomoniasisga quyidagilar xosdir:</w:t>
      </w:r>
    </w:p>
    <w:p>
      <w:r>
        <w:t>JS Answer: oq-kulrang, homila oqindi</w:t>
      </w:r>
    </w:p>
    <w:p>
      <w:r>
        <w:t>In options: True</w:t>
      </w:r>
    </w:p>
    <w:p>
      <w:r>
        <w:t>----</w:t>
      </w:r>
    </w:p>
    <w:p>
      <w:r>
        <w:t>Q601: Trixomonozni davolash quyidagi usullar bilan amalga oshiriladi.</w:t>
      </w:r>
    </w:p>
    <w:p>
      <w:r>
        <w:t>JS Answer: o'tkir infektsiyada metronidazol 400 mg dan kuniga 5 marta</w:t>
      </w:r>
    </w:p>
    <w:p>
      <w:r>
        <w:t>In options: True</w:t>
      </w:r>
    </w:p>
    <w:p>
      <w:r>
        <w:t>----</w:t>
      </w:r>
    </w:p>
    <w:p>
      <w:r>
        <w:t>Q602: Hayz ko'rish kechikmagan ayollarda qorinning pastki qismidagi og'riqlar ko'pincha quyidagi kasalliklardan kelib chiqadi:</w:t>
      </w:r>
    </w:p>
    <w:p>
      <w:r>
        <w:t>JS Answer: bartolinit</w:t>
      </w:r>
    </w:p>
    <w:p>
      <w:r>
        <w:t>In options: True</w:t>
      </w:r>
    </w:p>
    <w:p>
      <w:r>
        <w:t>----</w:t>
      </w:r>
    </w:p>
    <w:p>
      <w:r>
        <w:t>Q603: Hayz ko'rish kechikishi va qorin og'rig'i bilan og'rigan ayollarda jarrohning shoshilinch maslahatini talab qiladigan holatlar:</w:t>
      </w:r>
    </w:p>
    <w:p>
      <w:r>
        <w:t>JS Answer: kolpit</w:t>
      </w:r>
    </w:p>
    <w:p>
      <w:r>
        <w:t>In options: True</w:t>
      </w:r>
    </w:p>
    <w:p>
      <w:r>
        <w:t>----</w:t>
      </w:r>
    </w:p>
    <w:p>
      <w:r>
        <w:t>Q604: Sitologiya testi bachadon bo'yni saratonini erta aniqlash uchun qo'llaniladi. Ushbu test qachon tavsiya etiladi?</w:t>
      </w:r>
    </w:p>
    <w:p>
      <w:r>
        <w:t>JS Answer: 2 yilda bir marta o'tkaziladi</w:t>
      </w:r>
    </w:p>
    <w:p>
      <w:r>
        <w:t>In options: True</w:t>
      </w:r>
    </w:p>
    <w:p>
      <w:r>
        <w:t>----</w:t>
      </w:r>
    </w:p>
    <w:p>
      <w:r>
        <w:t>Q605: Umumiy amaliyot shifokori tomonidan ko'krak bezi saratonining instrumental diagnostikasi quyidagilardan tashqari hamma narsani o'z ichiga oladi:</w:t>
      </w:r>
    </w:p>
    <w:p>
      <w:r>
        <w:t>JS Answer: sut bezlari ultratovush tekshiruvi, mammografiya</w:t>
      </w:r>
    </w:p>
    <w:p>
      <w:r>
        <w:t>In options: True</w:t>
      </w:r>
    </w:p>
    <w:p>
      <w:r>
        <w:t>----</w:t>
      </w:r>
    </w:p>
    <w:p>
      <w:r>
        <w:t>Q606: Qabulda 32 yoshli ayol, onasi ko'krak bezi saratoni bo'yicha operatsiya qilingan, shuning uchun u xavotirda. Ko'krak bezi saratoni uchun xavf omillarini sanab o'ting:</w:t>
      </w:r>
    </w:p>
    <w:p>
      <w:r>
        <w:t>JS Answer: 20 yoshda birinchi tug'ilish</w:t>
      </w:r>
    </w:p>
    <w:p>
      <w:r>
        <w:t>In options: True</w:t>
      </w:r>
    </w:p>
    <w:p>
      <w:r>
        <w:t>----</w:t>
      </w:r>
    </w:p>
    <w:p>
      <w:r>
        <w:t>Q607: Gipertenziyani davolashda birinchi bo'lib tanlanadigan dorilar:</w:t>
      </w:r>
    </w:p>
    <w:p>
      <w:r>
        <w:t>JS Answer: angiotenzin II retseptorlari antagonistlari</w:t>
      </w:r>
    </w:p>
    <w:p>
      <w:r>
        <w:t>In options: True</w:t>
      </w:r>
    </w:p>
    <w:p>
      <w:r>
        <w:t>----</w:t>
      </w:r>
    </w:p>
    <w:p>
      <w:r>
        <w:t>Q608: Qanday choralar yurak-qon tomir xavfini kamaytirishga yordam bermaydi?</w:t>
      </w:r>
    </w:p>
    <w:p>
      <w:r>
        <w:t>JS Answer: xavf omillari sonining kamayishi</w:t>
      </w:r>
    </w:p>
    <w:p>
      <w:r>
        <w:t>In options: True</w:t>
      </w:r>
    </w:p>
    <w:p>
      <w:r>
        <w:t>----</w:t>
      </w:r>
    </w:p>
    <w:p>
      <w:r>
        <w:t>Q609: Gipertenziya va qandli diabet bilan kasallangan bemorni kuzatish rejasiga qanday tadbirlar kiritilmasligi kerak?</w:t>
      </w:r>
    </w:p>
    <w:p>
      <w:r>
        <w:t>JS Answer: qon bosimi, vaznni nazorat qilish</w:t>
      </w:r>
    </w:p>
    <w:p>
      <w:r>
        <w:t>In options: True</w:t>
      </w:r>
    </w:p>
    <w:p>
      <w:r>
        <w:t>----</w:t>
      </w:r>
    </w:p>
    <w:p>
      <w:r>
        <w:t>Q610: Gipertenziyani davolashda APF ingibitorlariga nisbatan murosasizlik yuzaga kelganda quyidagilarni tavsiya qilish kerak.</w:t>
      </w:r>
    </w:p>
    <w:p>
      <w:r>
        <w:t>JS Answer: simpatolitiklar (raunatin, reserpin va boshqalar)</w:t>
      </w:r>
    </w:p>
    <w:p>
      <w:r>
        <w:t>In options: True</w:t>
      </w:r>
    </w:p>
    <w:p>
      <w:r>
        <w:t>----</w:t>
      </w:r>
    </w:p>
    <w:p>
      <w:r>
        <w:t>Q611: Qandli diabet asoratlarining oldini olish quyidagilarni o'z ichiga oladi:</w:t>
      </w:r>
    </w:p>
    <w:p>
      <w:r>
        <w:t>JS Answer: qon ivishini nazorat qilish</w:t>
      </w:r>
    </w:p>
    <w:p>
      <w:r>
        <w:t>In options: True</w:t>
      </w:r>
    </w:p>
    <w:p>
      <w:r>
        <w:t>----</w:t>
      </w:r>
    </w:p>
    <w:p>
      <w:r>
        <w:t>Q612: Quyidagi dorilar qon bosimini oshirmaydi:</w:t>
      </w:r>
    </w:p>
    <w:p>
      <w:r>
        <w:t>JS Answer: NPVSlar</w:t>
      </w:r>
    </w:p>
    <w:p>
      <w:r>
        <w:t>In options: True</w:t>
      </w:r>
    </w:p>
    <w:p>
      <w:r>
        <w:t>----</w:t>
      </w:r>
    </w:p>
    <w:p>
      <w:r>
        <w:t>Q613: Laboratoriya ma'lumotlarisiz jadval yordamida yurak-qon tomir xavfini baholash uchun quyidagilarni bilishingiz kerak:</w:t>
      </w:r>
    </w:p>
    <w:p>
      <w:r>
        <w:t>JS Answer: BMI qiymati, chekish holati</w:t>
      </w:r>
    </w:p>
    <w:p>
      <w:r>
        <w:t>In options: True</w:t>
      </w:r>
    </w:p>
    <w:p>
      <w:r>
        <w:t>----</w:t>
      </w:r>
    </w:p>
    <w:p>
      <w:r>
        <w:t>Q614: 2-toifa diabetni davolash uchun tavsiya etilmaydi:</w:t>
      </w:r>
    </w:p>
    <w:p>
      <w:r>
        <w:t>JS Answer: Metformin 1-darajali dori sifatida</w:t>
      </w:r>
    </w:p>
    <w:p>
      <w:r>
        <w:t>In options: True</w:t>
      </w:r>
    </w:p>
    <w:p>
      <w:r>
        <w:t>----</w:t>
      </w:r>
    </w:p>
    <w:p>
      <w:r>
        <w:t>Q615: Aspirin (atsetilsalitsil kislotasi) buyuriladi:</w:t>
      </w:r>
    </w:p>
    <w:p>
      <w:r>
        <w:t>JS Answer: Birlamchi profilaktika maqsadida kuniga 300 mg dozada</w:t>
      </w:r>
    </w:p>
    <w:p>
      <w:r>
        <w:t>In options: True</w:t>
      </w:r>
    </w:p>
    <w:p>
      <w:r>
        <w:t>----</w:t>
      </w:r>
    </w:p>
    <w:p>
      <w:r>
        <w:t>Q616: Sog'lom kattalardagi nafas olish tezligi dam olishda:</w:t>
      </w:r>
    </w:p>
    <w:p>
      <w:r>
        <w:t>JS Answer: daqiqada 10 tagacha nafas olish</w:t>
      </w:r>
    </w:p>
    <w:p>
      <w:r>
        <w:t>In options: True</w:t>
      </w:r>
    </w:p>
    <w:p>
      <w:r>
        <w:t>----</w:t>
      </w:r>
    </w:p>
    <w:p>
      <w:r>
        <w:t>Q617: Gipertenziyada zarar ko'rmaydigan maqsadli organlarni ko'rsating:</w:t>
      </w:r>
    </w:p>
    <w:p>
      <w:r>
        <w:t>JS Answer: Retina</w:t>
      </w:r>
    </w:p>
    <w:p>
      <w:r>
        <w:t>In options: True</w:t>
      </w:r>
    </w:p>
    <w:p>
      <w:r>
        <w:t>----</w:t>
      </w:r>
    </w:p>
    <w:p>
      <w:r>
        <w:t>Q618: Bronxial obstruksiya sindromi eng ko'p xosdir:</w:t>
      </w:r>
    </w:p>
    <w:p>
      <w:r>
        <w:t>JS Answer: o'pka xo'ppozi</w:t>
      </w:r>
    </w:p>
    <w:p>
      <w:r>
        <w:t>In options: True</w:t>
      </w:r>
    </w:p>
    <w:p>
      <w:r>
        <w:t>----</w:t>
      </w:r>
    </w:p>
    <w:p>
      <w:r>
        <w:t>Q619: KOAH rivojlanishining xavf omillari:</w:t>
      </w:r>
    </w:p>
    <w:p>
      <w:r>
        <w:t>JS Answer: 42 yoshli qandli diabet bilan kasallangan ayol</w:t>
      </w:r>
    </w:p>
    <w:p>
      <w:r>
        <w:t>In options: True</w:t>
      </w:r>
    </w:p>
    <w:p>
      <w:r>
        <w:t>----</w:t>
      </w:r>
    </w:p>
    <w:p>
      <w:r>
        <w:t>Q620: Astma va KOAH uchun dori-darmonsiz terapiya quyidagilarni o'z ichiga oladi:</w:t>
      </w:r>
    </w:p>
    <w:p>
      <w:r>
        <w:t>JS Answer: vaznni nazorat qilish/kamaytirish</w:t>
      </w:r>
    </w:p>
    <w:p>
      <w:r>
        <w:t>In options: True</w:t>
      </w:r>
    </w:p>
    <w:p>
      <w:r>
        <w:t>----</w:t>
      </w:r>
    </w:p>
    <w:p>
      <w:r>
        <w:t>Q621: KOAHda antibiotik terapiyasiga ko'rsatmalar:</w:t>
      </w:r>
    </w:p>
    <w:p>
      <w:r>
        <w:t>JS Answer: o'pkada xirillash paydo bo'lishi bilan kechadigan kasallikning kuchayishi</w:t>
      </w:r>
    </w:p>
    <w:p>
      <w:r>
        <w:t>In options: True</w:t>
      </w:r>
    </w:p>
    <w:p>
      <w:r>
        <w:t>----</w:t>
      </w:r>
    </w:p>
    <w:p>
      <w:r>
        <w:t>Q622: Quyidagi dorilarning qaysi biri bronxospazmni samarali bartaraf etadi?</w:t>
      </w:r>
    </w:p>
    <w:p>
      <w:r>
        <w:t>JS Answer: atropin</w:t>
      </w:r>
    </w:p>
    <w:p>
      <w:r>
        <w:t>In options: True</w:t>
      </w:r>
    </w:p>
    <w:p>
      <w:r>
        <w:t>----</w:t>
      </w:r>
    </w:p>
    <w:p>
      <w:r>
        <w:t>Q623: Qisqa ta'sirli b-agonistlarga quyidagi dorilar kiradi:</w:t>
      </w:r>
    </w:p>
    <w:p>
      <w:r>
        <w:t>JS Answer: farmoterol</w:t>
      </w:r>
    </w:p>
    <w:p>
      <w:r>
        <w:t>In options: True</w:t>
      </w:r>
    </w:p>
    <w:p>
      <w:r>
        <w:t>----</w:t>
      </w:r>
    </w:p>
    <w:p>
      <w:r>
        <w:t>Q624: Surunkali obstruktiv o'pka kasalligida kortikosteroid terapiyasini tayinlash uchun ko'rsatmalar:</w:t>
      </w:r>
    </w:p>
    <w:p>
      <w:r>
        <w:t>JS Answer: yordamchi nafas muskullarining ishtiroki</w:t>
      </w:r>
    </w:p>
    <w:p>
      <w:r>
        <w:t>In options: True</w:t>
      </w:r>
    </w:p>
    <w:p>
      <w:r>
        <w:t>----</w:t>
      </w:r>
    </w:p>
    <w:p>
      <w:r>
        <w:t>Q625: Quyidagilardan qaysi biri KOAH bo'yicha mutaxassisga murojaat qilish mezoni emas?</w:t>
      </w:r>
    </w:p>
    <w:p>
      <w:r>
        <w:t>JS Answer: tashxisga shubha</w:t>
      </w:r>
    </w:p>
    <w:p>
      <w:r>
        <w:t>In options: True</w:t>
      </w:r>
    </w:p>
    <w:p>
      <w:r>
        <w:t>----</w:t>
      </w:r>
    </w:p>
    <w:p>
      <w:r>
        <w:t>Q626: BAni davolashning birinchi bosqichiga quyidagilar kiradi:</w:t>
      </w:r>
    </w:p>
    <w:p>
      <w:r>
        <w:t>JS Answer: eufillin minimal dozada</w:t>
      </w:r>
    </w:p>
    <w:p>
      <w:r>
        <w:t>In options: True</w:t>
      </w:r>
    </w:p>
    <w:p>
      <w:r>
        <w:t>----</w:t>
      </w:r>
    </w:p>
    <w:p>
      <w:r>
        <w:t>Q627: BA bilan og'rigan bemorlarda qanday laboratoriya va instrumental tadqiqotlar o'tkazilmasligi kerak?</w:t>
      </w:r>
    </w:p>
    <w:p>
      <w:r>
        <w:t>JS Answer: to'liq qon ro'yxati</w:t>
      </w:r>
    </w:p>
    <w:p>
      <w:r>
        <w:t>In options: True</w:t>
      </w:r>
    </w:p>
    <w:p>
      <w:r>
        <w:t>----</w:t>
      </w:r>
    </w:p>
    <w:p>
      <w:r>
        <w:t>Q628: KOAH bilan og'rigan bemorning nazorat monitoringi quyidagilarni o'z ichiga olmaydi:</w:t>
      </w:r>
    </w:p>
    <w:p>
      <w:r>
        <w:t>JS Answer: eng yuqori oqim har 3 oyda</w:t>
      </w:r>
    </w:p>
    <w:p>
      <w:r>
        <w:t>In options: True</w:t>
      </w:r>
    </w:p>
    <w:p>
      <w:r>
        <w:t>----</w:t>
      </w:r>
    </w:p>
    <w:p>
      <w:r>
        <w:t>Q629: Bronxial astmani davolash samarasizligi mezonlari:</w:t>
      </w:r>
    </w:p>
    <w:p>
      <w:r>
        <w:t>JS Answer: kunning ko'p qismida yo'tal, xirillash va nafas qisilishining yo'qligi</w:t>
      </w:r>
    </w:p>
    <w:p>
      <w:r>
        <w:t>In options: True</w:t>
      </w:r>
    </w:p>
    <w:p>
      <w:r>
        <w:t>----</w:t>
      </w:r>
    </w:p>
    <w:p>
      <w:r>
        <w:t>Q630: KOAH diagnostikasi quyidagi belgilar mavjud bo'lganda mumkin:</w:t>
      </w:r>
    </w:p>
    <w:p>
      <w:r>
        <w:t>JS Answer: ekzema yoki allergiya tarixi</w:t>
      </w:r>
    </w:p>
    <w:p>
      <w:r>
        <w:t>In options: True</w:t>
      </w:r>
    </w:p>
    <w:p>
      <w:r>
        <w:t>----</w:t>
      </w:r>
    </w:p>
    <w:p>
      <w:r>
        <w:t>Q631: Astma va KOAHda instrumental tadqiqotlarning quyidagi ko'rsatkichlarining noto'g'ri muvofiqligini aniqlang:</w:t>
      </w:r>
    </w:p>
    <w:p>
      <w:r>
        <w:t>JS Answer: BAda- PSV biroz o'zgardi</w:t>
      </w:r>
    </w:p>
    <w:p>
      <w:r>
        <w:t>In options: True</w:t>
      </w:r>
    </w:p>
    <w:p>
      <w:r>
        <w:t>----</w:t>
      </w:r>
    </w:p>
    <w:p>
      <w:r>
        <w:t>Q632: Nafas bilan kasallangan bemorni kuzatish rejasiga qanday tadbirlar kiritilishi kerak?</w:t>
      </w:r>
    </w:p>
    <w:p>
      <w:r>
        <w:t>JS Answer: eng yuqori oqim yiliga bir marta</w:t>
      </w:r>
    </w:p>
    <w:p>
      <w:r>
        <w:t>In options: True</w:t>
      </w:r>
    </w:p>
    <w:p>
      <w:r>
        <w:t>----</w:t>
      </w:r>
    </w:p>
    <w:p>
      <w:r>
        <w:t>Q633: Astmaga moyil bo'lgan bolalarda astma rivojlanishiga yordam beruvchi xavf omillarini ko'rsating:</w:t>
      </w:r>
    </w:p>
    <w:p>
      <w:r>
        <w:t>JS Answer: Mashq qilish</w:t>
      </w:r>
    </w:p>
    <w:p>
      <w:r>
        <w:t>In options: True</w:t>
      </w:r>
    </w:p>
    <w:p>
      <w:r>
        <w:t>----</w:t>
      </w:r>
    </w:p>
    <w:p>
      <w:r>
        <w:t>Q634: Bolalarda astma tashxisi uchun xos emas:</w:t>
      </w:r>
    </w:p>
    <w:p>
      <w:r>
        <w:t>JS Answer: Tarix: eramizning og'ir irsiyati</w:t>
      </w:r>
    </w:p>
    <w:p>
      <w:r>
        <w:t>In options: True</w:t>
      </w:r>
    </w:p>
    <w:p>
      <w:r>
        <w:t>----</w:t>
      </w:r>
    </w:p>
    <w:p>
      <w:r>
        <w:t>Q635: 2 yoshdan katta bolalarda og'ir astma xurujining belgilari:</w:t>
      </w:r>
    </w:p>
    <w:p>
      <w:r>
        <w:t>JS Answer: O2 to'yinganligi &lt;92%</w:t>
      </w:r>
    </w:p>
    <w:p>
      <w:r>
        <w:t>In options: True</w:t>
      </w:r>
    </w:p>
    <w:p>
      <w:r>
        <w:t>----</w:t>
      </w:r>
    </w:p>
    <w:p>
      <w:r>
        <w:t>Q636: Bolalarda astmani samarali boshqarishga taalluqli emas:</w:t>
      </w:r>
    </w:p>
    <w:p>
      <w:r>
        <w:t>JS Answer: Yo'talni kamaytirish</w:t>
      </w:r>
    </w:p>
    <w:p>
      <w:r>
        <w:t>In options: True</w:t>
      </w:r>
    </w:p>
    <w:p>
      <w:r>
        <w:t>----</w:t>
      </w:r>
    </w:p>
    <w:p>
      <w:r>
        <w:t>Q637: Surunkali yuqumli bo'lmagan kasalliklarga chalingan bemorlarning o'z-o'zini parvarish qilish va o'zini o'zi boshqarishiga quyidagilar kiradi:</w:t>
      </w:r>
    </w:p>
    <w:p>
      <w:r>
        <w:t>JS Answer: Qon bosimini to'g'ri o'lchash, baholash va nazorat qilish</w:t>
      </w:r>
    </w:p>
    <w:p>
      <w:r>
        <w:t>In options: True</w:t>
      </w:r>
    </w:p>
    <w:p>
      <w:r>
        <w:t>----</w:t>
      </w:r>
    </w:p>
    <w:p>
      <w:r>
        <w:t>Q638: Tizzalardagi og‘riqga xos emas:</w:t>
      </w:r>
    </w:p>
    <w:p>
      <w:r>
        <w:t>JS Answer: og‘riq asosan bo‘g‘inlarni o‘zida kuzatiladi</w:t>
      </w:r>
    </w:p>
    <w:p>
      <w:r>
        <w:t>In options: True</w:t>
      </w:r>
    </w:p>
    <w:p>
      <w:r>
        <w:t>----</w:t>
      </w:r>
    </w:p>
    <w:p>
      <w:r>
        <w:t>Q639: Yoshi katta insonlarni sonlaridagi og‘riq nimaga bog‘liq bo‘lishi mumkin:</w:t>
      </w:r>
    </w:p>
    <w:p>
      <w:r>
        <w:t>JS Answer: son suyagi bo‘ynini sinishi</w:t>
      </w:r>
    </w:p>
    <w:p>
      <w:r>
        <w:t>In options: True</w:t>
      </w:r>
    </w:p>
    <w:p>
      <w:r>
        <w:t>----</w:t>
      </w:r>
    </w:p>
    <w:p>
      <w:r>
        <w:t>Q640: Bolalar sonida og‘riq kuzatiladi:</w:t>
      </w:r>
    </w:p>
    <w:p>
      <w:r>
        <w:t>JS Answer: 3 yoshgacha bolalarda o‘sish og‘rig‘i</w:t>
      </w:r>
    </w:p>
    <w:p>
      <w:r>
        <w:t>In options: True</w:t>
      </w:r>
    </w:p>
    <w:p>
      <w:r>
        <w:t>----</w:t>
      </w:r>
    </w:p>
    <w:p>
      <w:r>
        <w:t>Q641: Reyter sindromiga kirmaydi:</w:t>
      </w:r>
    </w:p>
    <w:p>
      <w:r>
        <w:t>JS Answer: konyunktivit, uveit</w:t>
      </w:r>
    </w:p>
    <w:p>
      <w:r>
        <w:t>In options: True</w:t>
      </w:r>
    </w:p>
    <w:p>
      <w:r>
        <w:t>----</w:t>
      </w:r>
    </w:p>
    <w:p>
      <w:r>
        <w:t>Q642: Podagraning diagnostik kriteriyalari:</w:t>
      </w:r>
    </w:p>
    <w:p>
      <w:r>
        <w:t>JS Answer: sinovialsuyuqlikdauratkristallarimavjudligi</w:t>
      </w:r>
    </w:p>
    <w:p>
      <w:r>
        <w:t>In options: True</w:t>
      </w:r>
    </w:p>
    <w:p>
      <w:r>
        <w:t>----</w:t>
      </w:r>
    </w:p>
    <w:p>
      <w:r>
        <w:t>Q643: Podagraning nomedikamentoz davosini ko‘rsating:</w:t>
      </w:r>
    </w:p>
    <w:p>
      <w:r>
        <w:t>JS Answer: o‘tkir davri o‘tib ketguncha shikastlangan bo‘g‘inga dam berish</w:t>
      </w:r>
    </w:p>
    <w:p>
      <w:r>
        <w:t>In options: True</w:t>
      </w:r>
    </w:p>
    <w:p>
      <w:r>
        <w:t>----</w:t>
      </w:r>
    </w:p>
    <w:p>
      <w:r>
        <w:t>Q644: Umurtqa bo‘yin qismi osteoxondrozaga xos:</w:t>
      </w:r>
    </w:p>
    <w:p>
      <w:r>
        <w:t>JS Answer: ensa soxasida bir tomonlama to‘mtoq, simillovchi og‘riqlar</w:t>
      </w:r>
    </w:p>
    <w:p>
      <w:r>
        <w:t>In options: True</w:t>
      </w:r>
    </w:p>
    <w:p>
      <w:r>
        <w:t>----</w:t>
      </w:r>
    </w:p>
    <w:p>
      <w:r>
        <w:t>Q645: L-5 shikastlanishiga qaysi simptomlar xos?</w:t>
      </w:r>
    </w:p>
    <w:p>
      <w:r>
        <w:t>JS Answer: tovon bilan yurganda og‘riq kuchayishi</w:t>
      </w:r>
    </w:p>
    <w:p>
      <w:r>
        <w:t>In options: True</w:t>
      </w:r>
    </w:p>
    <w:p>
      <w:r>
        <w:t>----</w:t>
      </w:r>
    </w:p>
    <w:p>
      <w:r>
        <w:t>Q646: Beldagi psixogen og‘riqga xarakterli:</w:t>
      </w:r>
    </w:p>
    <w:p>
      <w:r>
        <w:t>JS Answer: oyoqlarga irradiatsiyalanuvchi ikki tomonlama og‘riq</w:t>
      </w:r>
    </w:p>
    <w:p>
      <w:r>
        <w:t>In options: True</w:t>
      </w:r>
    </w:p>
    <w:p>
      <w:r>
        <w:t>----</w:t>
      </w:r>
    </w:p>
    <w:p>
      <w:r>
        <w:t>Q647: Umirtqa bo‘yin qismi osteoxondroziga xarakterli simptom:</w:t>
      </w:r>
    </w:p>
    <w:p>
      <w:r>
        <w:t>JS Answer: bo‘yinda ikki tomonlama simmetrik og‘riq</w:t>
      </w:r>
    </w:p>
    <w:p>
      <w:r>
        <w:t>In options: True</w:t>
      </w:r>
    </w:p>
    <w:p>
      <w:r>
        <w:t>----</w:t>
      </w:r>
    </w:p>
    <w:p>
      <w:r>
        <w:t>Q648: Karpal tuneli sindromiga xarakterli:</w:t>
      </w:r>
    </w:p>
    <w:p>
      <w:r>
        <w:t>JS Answer: odatda kechkurunlari katta barmoq parasteziyasi</w:t>
      </w:r>
    </w:p>
    <w:p>
      <w:r>
        <w:t>In options: True</w:t>
      </w:r>
    </w:p>
    <w:p>
      <w:r>
        <w:t>----</w:t>
      </w:r>
    </w:p>
    <w:p>
      <w:r>
        <w:t>Q649: Kortikosteroidlarni bo‘g‘inlar ichiga yuborishga ko‘rsatma:</w:t>
      </w:r>
    </w:p>
    <w:p>
      <w:r>
        <w:t>JS Answer: revmatoid artrit</w:t>
      </w:r>
    </w:p>
    <w:p>
      <w:r>
        <w:t>In options: True</w:t>
      </w:r>
    </w:p>
    <w:p>
      <w:r>
        <w:t>----</w:t>
      </w:r>
    </w:p>
    <w:p>
      <w:r>
        <w:t>Q650: Tizimli sklerodermiyaga xos belgilarni ko‘rsating:</w:t>
      </w:r>
    </w:p>
    <w:p>
      <w:r>
        <w:t>JS Answer: terining qalinlashishi</w:t>
      </w:r>
    </w:p>
    <w:p>
      <w:r>
        <w:t>In options: True</w:t>
      </w:r>
    </w:p>
    <w:p>
      <w:r>
        <w:t>----</w:t>
      </w:r>
    </w:p>
    <w:p>
      <w:r>
        <w:t>Q651: Ankilozirlovchi spondil artritga xos xarakterli:</w:t>
      </w:r>
    </w:p>
    <w:p>
      <w:r>
        <w:t>JS Answer: pasti asimptomi musbat</w:t>
      </w:r>
    </w:p>
    <w:p>
      <w:r>
        <w:t>In options: True</w:t>
      </w:r>
    </w:p>
    <w:p>
      <w:r>
        <w:t>----</w:t>
      </w:r>
    </w:p>
    <w:p>
      <w:r>
        <w:t>Q652: Osteoartrozga xarakterli belgilarni ko‘rsating:</w:t>
      </w:r>
    </w:p>
    <w:p>
      <w:r>
        <w:t>JS Answer: mayda bo‘g‘inlarni shikastlanishi</w:t>
      </w:r>
    </w:p>
    <w:p>
      <w:r>
        <w:t>In options: True</w:t>
      </w:r>
    </w:p>
    <w:p>
      <w:r>
        <w:t>----</w:t>
      </w:r>
    </w:p>
    <w:p>
      <w:r>
        <w:t>Q653: Karpal tuneli sindromi bilan kechuvchi xolatlarni ko‘rsating:</w:t>
      </w:r>
    </w:p>
    <w:p>
      <w:r>
        <w:t>JS Answer: tireotoksikoz</w:t>
      </w:r>
    </w:p>
    <w:p>
      <w:r>
        <w:t>In options: True</w:t>
      </w:r>
    </w:p>
    <w:p>
      <w:r>
        <w:t>----</w:t>
      </w:r>
    </w:p>
    <w:p>
      <w:r>
        <w:t>Q654: Tizzada og’riq sindromidagi taktikani ko‘rsating:</w:t>
      </w:r>
    </w:p>
    <w:p>
      <w:r>
        <w:t>JS Answer: o‘tkir davrida issiq vannalar qilish</w:t>
      </w:r>
    </w:p>
    <w:p>
      <w:r>
        <w:t>In options: True</w:t>
      </w:r>
    </w:p>
    <w:p>
      <w:r>
        <w:t>----</w:t>
      </w:r>
    </w:p>
    <w:p>
      <w:r>
        <w:t>Q655: Yelkadagi og’rik sabablari:</w:t>
      </w:r>
    </w:p>
    <w:p>
      <w:r>
        <w:t>JS Answer: umirtka ko’krak sohasi osteoartriti</w:t>
      </w:r>
    </w:p>
    <w:p>
      <w:r>
        <w:t>In options: True</w:t>
      </w:r>
    </w:p>
    <w:p>
      <w:r>
        <w:t>----</w:t>
      </w:r>
    </w:p>
    <w:p>
      <w:r>
        <w:t>Q656: Yelka og‘rig’iga kelsak, bu haqiqat deb hisoblanadi:</w:t>
      </w:r>
    </w:p>
    <w:p>
      <w:r>
        <w:t>JS Answer: C4 – C6 darajasidaosteoxondrozniistisnoqilishkerak</w:t>
      </w:r>
    </w:p>
    <w:p>
      <w:r>
        <w:t>In options: True</w:t>
      </w:r>
    </w:p>
    <w:p>
      <w:r>
        <w:t>----</w:t>
      </w:r>
    </w:p>
    <w:p>
      <w:r>
        <w:t>Q657: Penitsillamin 1 ning eng keng tarqalgan yot ta'siri</w:t>
      </w:r>
    </w:p>
    <w:p>
      <w:r>
        <w:t>JS Answer: trombotsitopeniya</w:t>
      </w:r>
    </w:p>
    <w:p>
      <w:r>
        <w:t>In options: True</w:t>
      </w:r>
    </w:p>
    <w:p>
      <w:r>
        <w:t>----</w:t>
      </w:r>
    </w:p>
    <w:p>
      <w:r>
        <w:t>Q658: 45 yoshli yerkak, I metatarsophalangeal bo‘g‘inda kuchli og‘riqlar bilan o‘tkir artritning qaytalanishini kuzatildi. O‘tkir simptomlarni bartaraf etish uchun eng samarali dori:</w:t>
      </w:r>
    </w:p>
    <w:p>
      <w:r>
        <w:t>JS Answer: allopurinol</w:t>
      </w:r>
    </w:p>
    <w:p>
      <w:r>
        <w:t>In options: True</w:t>
      </w:r>
    </w:p>
    <w:p>
      <w:r>
        <w:t>----</w:t>
      </w:r>
    </w:p>
    <w:p>
      <w:r>
        <w:t>Q659: Agar bachadon bo‘yni umurtqa pog‘onasi zararlangan bo‘lsa, quyidagilar bo‘lishi mumkin:</w:t>
      </w:r>
    </w:p>
    <w:p>
      <w:r>
        <w:t>JS Answer: migrenga o‘xshash bosh og‘rig‘i</w:t>
      </w:r>
    </w:p>
    <w:p>
      <w:r>
        <w:t>In options: True</w:t>
      </w:r>
    </w:p>
    <w:p>
      <w:r>
        <w:t>----</w:t>
      </w:r>
    </w:p>
    <w:p>
      <w:r>
        <w:t>Q660: Bu haqiqatmi:</w:t>
      </w:r>
    </w:p>
    <w:p>
      <w:r>
        <w:t>JS Answer: tizza og‘rig‘ining asosiy diagnostic usuli qondagi Revmatoid omilni aniqlash</w:t>
      </w:r>
    </w:p>
    <w:p>
      <w:r>
        <w:t>In options: True</w:t>
      </w:r>
    </w:p>
    <w:p>
      <w:r>
        <w:t>----</w:t>
      </w:r>
    </w:p>
    <w:p>
      <w:r>
        <w:t>Q661: Revmatik kasalliklarning eng katta chastotasi quyidagilar bilan bog‘liqligi to‘g‘rimi:</w:t>
      </w:r>
    </w:p>
    <w:p>
      <w:r>
        <w:t>JS Answer: qarilikda-gonokokk artriti bilan</w:t>
      </w:r>
    </w:p>
    <w:p>
      <w:r>
        <w:t>In options: True</w:t>
      </w:r>
    </w:p>
    <w:p>
      <w:r>
        <w:t>----</w:t>
      </w:r>
    </w:p>
    <w:p>
      <w:r>
        <w:t>Q662: Podagra bilan bog’liq holda, bu haqiqatmi:</w:t>
      </w:r>
    </w:p>
    <w:p>
      <w:r>
        <w:t>JS Answer: menopauza paytida ayollarga ta'sir qiladi</w:t>
      </w:r>
    </w:p>
    <w:p>
      <w:r>
        <w:t>In options: True</w:t>
      </w:r>
    </w:p>
    <w:p>
      <w:r>
        <w:t>----</w:t>
      </w:r>
    </w:p>
    <w:p>
      <w:r>
        <w:t>Q663: Osteoartroz:</w:t>
      </w:r>
    </w:p>
    <w:p>
      <w:r>
        <w:t>JS Answer: bo‘g‘inlar tog‘aylarini yo‘qolishi bilan xarakterlanadi</w:t>
      </w:r>
    </w:p>
    <w:p>
      <w:r>
        <w:t>In options: True</w:t>
      </w:r>
    </w:p>
    <w:p>
      <w:r>
        <w:t>----</w:t>
      </w:r>
    </w:p>
    <w:p>
      <w:r>
        <w:t>Q664: Revmatizmga nisbatan, bu haqiqatmi:</w:t>
      </w:r>
    </w:p>
    <w:p>
      <w:r>
        <w:t>JS Answer: revmatizm bilan orqa miya ta'sirlanadi</w:t>
      </w:r>
    </w:p>
    <w:p>
      <w:r>
        <w:t>In options: True</w:t>
      </w:r>
    </w:p>
    <w:p>
      <w:r>
        <w:t>----</w:t>
      </w:r>
    </w:p>
    <w:p>
      <w:r>
        <w:t>Q665: Bo‘g‘inlarningtuzilishivafunktsiyasigakelsak, u to‘g‘rihisoblanadi</w:t>
      </w:r>
    </w:p>
    <w:p>
      <w:r>
        <w:t>JS Answer: kattahajmdagiharakatlarbilanbo‘g‘inlar intervertebral bo‘g‘imlardir</w:t>
      </w:r>
    </w:p>
    <w:p>
      <w:r>
        <w:t>In options: True</w:t>
      </w:r>
    </w:p>
    <w:p>
      <w:r>
        <w:t>----</w:t>
      </w:r>
    </w:p>
    <w:p>
      <w:r>
        <w:t>Q666: Quyida keltirilgan rentgenologik belgilar va bo‘g’imlarning kasalliklari o’rtasidagi muvofiqlikni aniqlang:</w:t>
      </w:r>
    </w:p>
    <w:p>
      <w:r>
        <w:t>JS Answer: revmatoidartrit – osteoskleroz zonasi bilan o’ralgan eroziya kistalari</w:t>
      </w:r>
    </w:p>
    <w:p>
      <w:r>
        <w:t>In options: True</w:t>
      </w:r>
    </w:p>
    <w:p>
      <w:r>
        <w:t>----</w:t>
      </w:r>
    </w:p>
    <w:p>
      <w:r>
        <w:t>Q667: Qalqonsimon bezning faoliyatini baholash uchun qo'llaniladi:</w:t>
      </w:r>
    </w:p>
    <w:p>
      <w:r>
        <w:t>JS Answer: qalqonsimon bezning ultratovush tekshiruvi</w:t>
      </w:r>
    </w:p>
    <w:p>
      <w:r>
        <w:t>In options: True</w:t>
      </w:r>
    </w:p>
    <w:p>
      <w:r>
        <w:t>----</w:t>
      </w:r>
    </w:p>
    <w:p>
      <w:r>
        <w:t>Q668: Yoshlik davridagi qandli diabet kasalligi:</w:t>
      </w:r>
    </w:p>
    <w:p>
      <w:r>
        <w:t>JS Answer: Ko'pincha bu insulinga bog'liq bo ‘lgan qandli diabet (IBQD - 1-toifa)</w:t>
      </w:r>
    </w:p>
    <w:p>
      <w:r>
        <w:t>In options: True</w:t>
      </w:r>
    </w:p>
    <w:p>
      <w:r>
        <w:t>----</w:t>
      </w:r>
    </w:p>
    <w:p>
      <w:r>
        <w:t>Q669: Qandli diabetning o‘tkir asoratlariga quyidagilar kiradi</w:t>
      </w:r>
    </w:p>
    <w:p>
      <w:r>
        <w:t>JS Answer: diabetik retinopatiya</w:t>
      </w:r>
    </w:p>
    <w:p>
      <w:r>
        <w:t>In options: True</w:t>
      </w:r>
    </w:p>
    <w:p>
      <w:r>
        <w:t>----</w:t>
      </w:r>
    </w:p>
    <w:p>
      <w:r>
        <w:t>Q670: Semizlik uchun xavf omillari:</w:t>
      </w:r>
    </w:p>
    <w:p>
      <w:r>
        <w:t>JS Answer: erkak jinsi</w:t>
      </w:r>
    </w:p>
    <w:p>
      <w:r>
        <w:t>In options: True</w:t>
      </w:r>
    </w:p>
    <w:p>
      <w:r>
        <w:t>----</w:t>
      </w:r>
    </w:p>
    <w:p>
      <w:r>
        <w:t>Q671: Ko‘zning ko‘rligi, qovoqlarning qayrilishi shox pardaning yarasi kuzatilmoqda, o‘tkazilgan qaysi kasallik to‘g‘risida o‘ylash mumkin:</w:t>
      </w:r>
    </w:p>
    <w:p>
      <w:r>
        <w:t>JS Answer: traxoma</w:t>
      </w:r>
    </w:p>
    <w:p>
      <w:r>
        <w:t>In options: True</w:t>
      </w:r>
    </w:p>
    <w:p>
      <w:r>
        <w:t>----</w:t>
      </w:r>
    </w:p>
    <w:p>
      <w:r>
        <w:t>Q672: Chaqaloqlarda burun ko‘z yosh kanali yopilib qolishi belgilari qaysi javobda to‘g‘ri ko‘rsatilgan?</w:t>
      </w:r>
    </w:p>
    <w:p>
      <w:r>
        <w:t>JS Answer: ko‘zdan doimiy ravishda yoshning oqishi</w:t>
      </w:r>
    </w:p>
    <w:p>
      <w:r>
        <w:t>In options: True</w:t>
      </w:r>
    </w:p>
    <w:p>
      <w:r>
        <w:t>----</w:t>
      </w:r>
    </w:p>
    <w:p>
      <w:r>
        <w:t>Q673: Olingan churraning predispozitsiya qiluvchi omillari</w:t>
      </w:r>
    </w:p>
    <w:p>
      <w:r>
        <w:t>JS Answer: keskin vazn yo'qotish</w:t>
      </w:r>
    </w:p>
    <w:p>
      <w:r>
        <w:t>In options: True</w:t>
      </w:r>
    </w:p>
    <w:p>
      <w:r>
        <w:t>----</w:t>
      </w:r>
    </w:p>
    <w:p>
      <w:r>
        <w:t>Q674: Churraga oid quyidagi fikrlardan qaysi biri to‘g‘ri hisoblanadi?</w:t>
      </w:r>
    </w:p>
    <w:p>
      <w:r>
        <w:t>JS Answer: churralar faqat orttirilgan</w:t>
      </w:r>
    </w:p>
    <w:p>
      <w:r>
        <w:t>In options: True</w:t>
      </w:r>
    </w:p>
    <w:p>
      <w:r>
        <w:t>----</w:t>
      </w:r>
    </w:p>
    <w:p>
      <w:r>
        <w:t>Q675: Strangulyatsiyalangan churraga quyidagilar xosdir:</w:t>
      </w:r>
    </w:p>
    <w:p>
      <w:r>
        <w:t>JS Answer: qorin bo'shlig'ida kramp og'rig'i</w:t>
      </w:r>
    </w:p>
    <w:p>
      <w:r>
        <w:t>In options: True</w:t>
      </w:r>
    </w:p>
    <w:p>
      <w:r>
        <w:t>----</w:t>
      </w:r>
    </w:p>
    <w:p>
      <w:r>
        <w:t>Q676: Churra bilan og'rigan bemorlarni davolash taktikasiga kelsak, bu to'g'ri:</w:t>
      </w:r>
    </w:p>
    <w:p>
      <w:r>
        <w:t>JS Answer: son suyagi churrasi jarrohlik uchun mutlaq ko'rsatma emas</w:t>
      </w:r>
    </w:p>
    <w:p>
      <w:r>
        <w:t>In options: True</w:t>
      </w:r>
    </w:p>
    <w:p>
      <w:r>
        <w:t>----</w:t>
      </w:r>
    </w:p>
    <w:p>
      <w:r>
        <w:t>Q677: 40 yoshli ayol o'ng yonbosh sohasidagi kramp og'rig'iga, defekatsiyadan keyin kamayib ketishiga, ovqatdan keyin paydo bo'ladigan ich ketishiga shikoyat qiladi. Shuningdek, ayol charchoqni, ishtahani yo'qotishni va ko'ngil aynishni qayd etadi. U so'nggi paytlarda to'plar shaklida najas bilan ich qotishi borligidan xavotirda. Sizning taxminiy tashxisingiz:</w:t>
      </w:r>
    </w:p>
    <w:p>
      <w:r>
        <w:t>JS Answer: haqida. appenditsit</w:t>
      </w:r>
    </w:p>
    <w:p>
      <w:r>
        <w:t>In options: True</w:t>
      </w:r>
    </w:p>
    <w:p>
      <w:r>
        <w:t>----</w:t>
      </w:r>
    </w:p>
    <w:p>
      <w:r>
        <w:t>Q678: Ichakning irritabiy sindromiga shubha qilinganda GP ning taktikasiga quyidagilar kiradi:</w:t>
      </w:r>
    </w:p>
    <w:p>
      <w:r>
        <w:t>JS Answer: yo'g'on ichak saratonini istisno qilish uchun kasalxonaga yotqizish</w:t>
      </w:r>
    </w:p>
    <w:p>
      <w:r>
        <w:t>In options: True</w:t>
      </w:r>
    </w:p>
    <w:p>
      <w:r>
        <w:t>----</w:t>
      </w:r>
    </w:p>
    <w:p>
      <w:r>
        <w:t>Q679: Qaysi dorilar Helicobacter pylori ga qarshi samarali?</w:t>
      </w:r>
    </w:p>
    <w:p>
      <w:r>
        <w:t>JS Answer: vismut subsalitsilati</w:t>
      </w:r>
    </w:p>
    <w:p>
      <w:r>
        <w:t>In options: True</w:t>
      </w:r>
    </w:p>
    <w:p>
      <w:r>
        <w:t>----</w:t>
      </w:r>
    </w:p>
    <w:p>
      <w:r>
        <w:t>Q680: Omeprazolning ta'sir qilish mexanizmi:</w:t>
      </w:r>
    </w:p>
    <w:p>
      <w:r>
        <w:t>JS Answer: H1 retseptorlari blokatori</w:t>
      </w:r>
    </w:p>
    <w:p>
      <w:r>
        <w:t>In options: True</w:t>
      </w:r>
    </w:p>
    <w:p>
      <w:r>
        <w:t>----</w:t>
      </w:r>
    </w:p>
    <w:p>
      <w:r>
        <w:t>Q681: Og'riqli siyish quyidagilarga xosdir:</w:t>
      </w:r>
    </w:p>
    <w:p>
      <w:r>
        <w:t>JS Answer: homiladorlik davrida</w:t>
      </w:r>
    </w:p>
    <w:p>
      <w:r>
        <w:t>In options: True</w:t>
      </w:r>
    </w:p>
    <w:p>
      <w:r>
        <w:t>----</w:t>
      </w:r>
    </w:p>
    <w:p>
      <w:r>
        <w:t>Q682: Kecha sisiydik ushlomaslik quyidagilardan farqlanadi:</w:t>
      </w:r>
    </w:p>
    <w:p>
      <w:r>
        <w:t>JS Answer: siydik yo'llarining infektsiyasi</w:t>
      </w:r>
    </w:p>
    <w:p>
      <w:r>
        <w:t>In options: True</w:t>
      </w:r>
    </w:p>
    <w:p>
      <w:r>
        <w:t>----</w:t>
      </w:r>
    </w:p>
    <w:p>
      <w:r>
        <w:t>Q683: Ko'z ichi bosimini o'lchash majburiy</w:t>
      </w:r>
    </w:p>
    <w:p>
      <w:r>
        <w:t>JS Answer: o'rtacha darajadagi kamqonlik bilan og'rigan tug'ish yoshidagi ayollar</w:t>
      </w:r>
    </w:p>
    <w:p>
      <w:r>
        <w:t>In options: True</w:t>
      </w:r>
    </w:p>
    <w:p>
      <w:r>
        <w:t>----</w:t>
      </w:r>
    </w:p>
    <w:p>
      <w:r>
        <w:t>Q684: Rostmi:</w:t>
      </w:r>
    </w:p>
    <w:p>
      <w:r>
        <w:t>JS Answer: elektr jarohati bo'lsa, umurtqa pog'onasi va quvurli suyaklarning sinishi bo'lishi mumkin</w:t>
      </w:r>
    </w:p>
    <w:p>
      <w:r>
        <w:t>In options: True</w:t>
      </w:r>
    </w:p>
    <w:p>
      <w:r>
        <w:t>----</w:t>
      </w:r>
    </w:p>
    <w:p>
      <w:r>
        <w:t>Q685: Anafilaktik shokga kelsak, bu haqiqat</w:t>
      </w:r>
    </w:p>
    <w:p>
      <w:r>
        <w:t>JS Answer: umumiy sabablar - antibiotiklar, aspirin, NPVS</w:t>
      </w:r>
    </w:p>
    <w:p>
      <w:r>
        <w:t>In options: True</w:t>
      </w:r>
    </w:p>
    <w:p>
      <w:r>
        <w:t>----</w:t>
      </w:r>
    </w:p>
    <w:p>
      <w:r>
        <w:t>Q686: Anafilaktik shokda birinchi yordam:</w:t>
      </w:r>
    </w:p>
    <w:p>
      <w:r>
        <w:t>JS Answer: bemorni yotqizish, boshini ko'tarish.</w:t>
      </w:r>
    </w:p>
    <w:p>
      <w:r>
        <w:t>In options: True</w:t>
      </w:r>
    </w:p>
    <w:p>
      <w:r>
        <w:t>----</w:t>
      </w:r>
    </w:p>
    <w:p>
      <w:r>
        <w:t>Q687: Epiglotit quyidagi belgilar bilan tavsiflanadi:</w:t>
      </w:r>
    </w:p>
    <w:p>
      <w:r>
        <w:t>JS Answer: isitma, yo'tal, nafas olishda shovqinli nafas olish.</w:t>
      </w:r>
    </w:p>
    <w:p>
      <w:r>
        <w:t>In options: True</w:t>
      </w:r>
    </w:p>
    <w:p>
      <w:r>
        <w:t>----</w:t>
      </w:r>
    </w:p>
    <w:p>
      <w:r>
        <w:t>Q688: Kichkina jarrohlikdan keyin bemorga tavsiyalar</w:t>
      </w:r>
    </w:p>
    <w:p>
      <w:r>
        <w:t>JS Answer: Kasal qismini iloji boricha ko'chiring, bu esa kamroq qon ketishiga yordam beradi</w:t>
      </w:r>
    </w:p>
    <w:p>
      <w:r>
        <w:t>In options: True</w:t>
      </w:r>
    </w:p>
    <w:p>
      <w:r>
        <w:t>----</w:t>
      </w:r>
    </w:p>
    <w:p>
      <w:r>
        <w:t>Q689: PHS darajasidagi shoshilinch jarrohlik manipulyatsiyasi va operatsiyalariga quyidagilar kiradi:</w:t>
      </w:r>
    </w:p>
    <w:p>
      <w:r>
        <w:t>JS Answer: parafimoz uchun jarrohlik</w:t>
      </w:r>
    </w:p>
    <w:p>
      <w:r>
        <w:t>In options: True</w:t>
      </w:r>
    </w:p>
    <w:p>
      <w:r>
        <w:t>----</w:t>
      </w:r>
    </w:p>
    <w:p>
      <w:r>
        <w:t>Q690: PHC darajasida rejalashtirilgan operatsiyalarga quyidagilar kiradi:</w:t>
      </w:r>
    </w:p>
    <w:p>
      <w:r>
        <w:t>JS Answer: jarohatda qon ketishini to'xtatish</w:t>
      </w:r>
    </w:p>
    <w:p>
      <w:r>
        <w:t>In options: True</w:t>
      </w:r>
    </w:p>
    <w:p>
      <w:r>
        <w:t>----</w:t>
      </w:r>
    </w:p>
    <w:p>
      <w:r>
        <w:t>Q691: Epileptik tutqanoqlar bilan:</w:t>
      </w:r>
    </w:p>
    <w:p>
      <w:r>
        <w:t>JS Answer: epistatus bilan, tutilishlar orasidagi intervallarda ong tiklanadi.</w:t>
      </w:r>
    </w:p>
    <w:p>
      <w:r>
        <w:t>In options: True</w:t>
      </w:r>
    </w:p>
    <w:p>
      <w:r>
        <w:t>----</w:t>
      </w:r>
    </w:p>
    <w:p>
      <w:r>
        <w:t>Q692: Ilon chaqishi rostmi?</w:t>
      </w:r>
    </w:p>
    <w:p>
      <w:r>
        <w:t>JS Answer: P - ko'ngil aynishi, qusish, bosh og'rig'i, loyqa ko'rish bo'lishi mumkin</w:t>
      </w:r>
    </w:p>
    <w:p>
      <w:r>
        <w:t>In options: True</w:t>
      </w:r>
    </w:p>
    <w:p>
      <w:r>
        <w:t>----</w:t>
      </w:r>
    </w:p>
    <w:p>
      <w:r>
        <w:t>Q693: Arpa chaqishi rostmi?</w:t>
      </w:r>
    </w:p>
    <w:p>
      <w:r>
        <w:t>JS Answer: chaqishni siqib chiqarishingiz mumkin</w:t>
      </w:r>
    </w:p>
    <w:p>
      <w:r>
        <w:t>In options: True</w:t>
      </w:r>
    </w:p>
    <w:p>
      <w:r>
        <w:t>----</w:t>
      </w:r>
    </w:p>
    <w:p>
      <w:r>
        <w:t>Q694: Keksa yoshdagi o'tkir appenditsit quyidagilar bilan tavsiflanadi:</w:t>
      </w:r>
    </w:p>
    <w:p>
      <w:r>
        <w:t>JS Answer: og'ir alomatlar</w:t>
      </w:r>
    </w:p>
    <w:p>
      <w:r>
        <w:t>In options: True</w:t>
      </w:r>
    </w:p>
    <w:p>
      <w:r>
        <w:t>----</w:t>
      </w:r>
    </w:p>
    <w:p>
      <w:r>
        <w:t>Q695: O'rta otit quyidagilar bilan tavsiflanadi:</w:t>
      </w:r>
    </w:p>
    <w:p>
      <w:r>
        <w:t>JS Answer: 2-5 yoshda tez-tez uchraydi</w:t>
      </w:r>
    </w:p>
    <w:p>
      <w:r>
        <w:t>In options: True</w:t>
      </w:r>
    </w:p>
    <w:p>
      <w:r>
        <w:t>----</w:t>
      </w:r>
    </w:p>
    <w:p>
      <w:r>
        <w:t>Q696: O'rta otitni davolash quyidagi dorilar bilan amalga oshiriladi:</w:t>
      </w:r>
    </w:p>
    <w:p>
      <w:r>
        <w:t>JS Answer: penitsillin</w:t>
      </w:r>
    </w:p>
    <w:p>
      <w:r>
        <w:t>In options: True</w:t>
      </w:r>
    </w:p>
    <w:p>
      <w:r>
        <w:t>----</w:t>
      </w:r>
    </w:p>
    <w:p>
      <w:r>
        <w:t>Q697: O'rta otitning tez-tez uchraydigan asoratlari:</w:t>
      </w:r>
    </w:p>
    <w:p>
      <w:r>
        <w:t>JS Answer: bjsh miya absessi</w:t>
      </w:r>
    </w:p>
    <w:p>
      <w:r>
        <w:t>In options: True</w:t>
      </w:r>
    </w:p>
    <w:p>
      <w:r>
        <w:t>----</w:t>
      </w:r>
    </w:p>
    <w:p>
      <w:r>
        <w:t>Q698: Surunkali o’rta otit differentsial diagnostikasi uchun to'g'rimi?</w:t>
      </w:r>
    </w:p>
    <w:p>
      <w:r>
        <w:t>JS Answer: mezotimpanit-quloq pardasining markaziy teshilishi</w:t>
      </w:r>
    </w:p>
    <w:p>
      <w:r>
        <w:t>In options: True</w:t>
      </w:r>
    </w:p>
    <w:p>
      <w:r>
        <w:t>----</w:t>
      </w:r>
    </w:p>
    <w:p>
      <w:r>
        <w:t>Q699: Tashqi otitga quyidagilar xosdir:</w:t>
      </w:r>
    </w:p>
    <w:p>
      <w:r>
        <w:t>JS Answer: ko'pincha virusli tabiatli</w:t>
      </w:r>
    </w:p>
    <w:p>
      <w:r>
        <w:t>In options: True</w:t>
      </w:r>
    </w:p>
    <w:p>
      <w:r>
        <w:t>----</w:t>
      </w:r>
    </w:p>
    <w:p>
      <w:r>
        <w:t>Q700: Tashqi otitni davolash quyidagilarni o'z ichiga oladi:</w:t>
      </w:r>
    </w:p>
    <w:p>
      <w:r>
        <w:t>JS Answer: tashqi quloqni aroq bilan tozalash</w:t>
      </w:r>
    </w:p>
    <w:p>
      <w:r>
        <w:t>In options: True</w:t>
      </w:r>
    </w:p>
    <w:p>
      <w:r>
        <w:t>----</w:t>
      </w:r>
    </w:p>
    <w:p>
      <w:r>
        <w:t>Q701: Eshitishni kamerton bilan tekshirganda RINNE va WEBER sinamalaridan foydalanish to'g'rimi</w:t>
      </w:r>
    </w:p>
    <w:p>
      <w:r>
        <w:t>JS Answer: Weber sinamasidan foydalanib havo va suyak o'tkazuvchanligi taqqoslanadi</w:t>
      </w:r>
    </w:p>
    <w:p>
      <w:r>
        <w:t>In options: True</w:t>
      </w:r>
    </w:p>
    <w:p>
      <w:r>
        <w:t>----</w:t>
      </w:r>
    </w:p>
    <w:p>
      <w:r>
        <w:t>Q702: Bolalarda eshitish qobiliyatini yo'qotishning dastlabki belgilariga quyidagilar kiradi</w:t>
      </w:r>
    </w:p>
    <w:p>
      <w:r>
        <w:t>JS Answer: bosh miya va yuz suyagi va quloq suprasi tuzilishining buzilishi</w:t>
      </w:r>
    </w:p>
    <w:p>
      <w:r>
        <w:t>In options: True</w:t>
      </w:r>
    </w:p>
    <w:p>
      <w:r>
        <w:t>----</w:t>
      </w:r>
    </w:p>
    <w:p>
      <w:r>
        <w:t>Q703: Bolalarda eshitishning normal rivojlanishining belgilari</w:t>
      </w:r>
    </w:p>
    <w:p>
      <w:r>
        <w:t>JS Answer: 1 oylikda - baland shovqinlarda u to'xtaydi va tinglaydi</w:t>
      </w:r>
    </w:p>
    <w:p>
      <w:r>
        <w:t>In options: True</w:t>
      </w:r>
    </w:p>
    <w:p>
      <w:r>
        <w:t>----</w:t>
      </w:r>
    </w:p>
    <w:p>
      <w:r>
        <w:t>Q704: Neyrosensor eshitishning to'satdan yo'qolishining eng ko'p uchraydigan sabablariga quyidagilar kiradi</w:t>
      </w:r>
    </w:p>
    <w:p>
      <w:r>
        <w:t>JS Answer: yoshlik</w:t>
      </w:r>
    </w:p>
    <w:p>
      <w:r>
        <w:t>In options: True</w:t>
      </w:r>
    </w:p>
    <w:p>
      <w:r>
        <w:t>----</w:t>
      </w:r>
    </w:p>
    <w:p>
      <w:r>
        <w:t>Q705: Quyidagi dorilardan qaysi biri ototoksik dorilar hisoblanadi</w:t>
      </w:r>
    </w:p>
    <w:p>
      <w:r>
        <w:t>JS Answer: streptomitsin</w:t>
      </w:r>
    </w:p>
    <w:p>
      <w:r>
        <w:t>In options: True</w:t>
      </w:r>
    </w:p>
    <w:p>
      <w:r>
        <w:t>----</w:t>
      </w:r>
    </w:p>
    <w:p>
      <w:r>
        <w:t>Q706: Laringitga quyidagilar xos</w:t>
      </w:r>
    </w:p>
    <w:p>
      <w:r>
        <w:t>JS Answer: asosiy sabab - bakterial infeksiya</w:t>
      </w:r>
    </w:p>
    <w:p>
      <w:r>
        <w:t>In options: True</w:t>
      </w:r>
    </w:p>
    <w:p>
      <w:r>
        <w:t>----</w:t>
      </w:r>
    </w:p>
    <w:p>
      <w:r>
        <w:t>Q707: Allergik rinitning belgilariga quyidagilar kiradi</w:t>
      </w:r>
    </w:p>
    <w:p>
      <w:r>
        <w:t>JS Answer: burun yo'llaridan yiringli oqmalar</w:t>
      </w:r>
    </w:p>
    <w:p>
      <w:r>
        <w:t>In options: True</w:t>
      </w:r>
    </w:p>
    <w:p>
      <w:r>
        <w:t>----</w:t>
      </w:r>
    </w:p>
    <w:p>
      <w:r>
        <w:t>Q708: O'tkir sinusitga kasallikka olib keluvchi omillar quyidagilar</w:t>
      </w:r>
    </w:p>
    <w:p>
      <w:r>
        <w:t>JS Answer: burun yo'llarida infektsiyaning mavjudligi</w:t>
      </w:r>
    </w:p>
    <w:p>
      <w:r>
        <w:t>In options: True</w:t>
      </w:r>
    </w:p>
    <w:p>
      <w:r>
        <w:t>----</w:t>
      </w:r>
    </w:p>
    <w:p>
      <w:r>
        <w:t>Q709: O'tkir gaymoritning belgilariga quyidagilar kiradi</w:t>
      </w:r>
    </w:p>
    <w:p>
      <w:r>
        <w:t>JS Answer: frontal mintaqada bosh og'rig'i, boshni pastga egish bilan kuchayadi</w:t>
      </w:r>
    </w:p>
    <w:p>
      <w:r>
        <w:t>In options: True</w:t>
      </w:r>
    </w:p>
    <w:p>
      <w:r>
        <w:t>----</w:t>
      </w:r>
    </w:p>
    <w:p>
      <w:r>
        <w:t>Q710: O'tkir yiringli gaymoritni kompleks davolash quyidagilarni o'z ichiga oladi</w:t>
      </w:r>
    </w:p>
    <w:p>
      <w:r>
        <w:t>JS Answer: 1 oygacha antibiotik terapiyasi</w:t>
      </w:r>
    </w:p>
    <w:p>
      <w:r>
        <w:t>In options: True</w:t>
      </w:r>
    </w:p>
    <w:p>
      <w:r>
        <w:t>----</w:t>
      </w:r>
    </w:p>
    <w:p>
      <w:r>
        <w:t>Q711: O'tkir faringitning belgilariga quyidagilar kiradi</w:t>
      </w:r>
    </w:p>
    <w:p>
      <w:r>
        <w:t>JS Answer: subfebril tana harorat</w:t>
      </w:r>
    </w:p>
    <w:p>
      <w:r>
        <w:t>In options: True</w:t>
      </w:r>
    </w:p>
    <w:p>
      <w:r>
        <w:t>----</w:t>
      </w:r>
    </w:p>
    <w:p>
      <w:r>
        <w:t>Q712: Neyrosensorli eshitish qobiliyatini yo'qotish sabablari quyidagilar bo'lishi mumkin</w:t>
      </w:r>
    </w:p>
    <w:p>
      <w:r>
        <w:t>JS Answer: oltingugurt tiqinlari</w:t>
      </w:r>
    </w:p>
    <w:p>
      <w:r>
        <w:t>In options: True</w:t>
      </w:r>
    </w:p>
    <w:p>
      <w:r>
        <w:t>----</w:t>
      </w:r>
    </w:p>
    <w:p>
      <w:r>
        <w:t>Q713: Bolalarda o'tkir otitlar quyidagi belgilar bilan kechadi</w:t>
      </w:r>
    </w:p>
    <w:p>
      <w:r>
        <w:t>JS Answer: quloqdagi og'riq</w:t>
      </w:r>
    </w:p>
    <w:p>
      <w:r>
        <w:t>In options: True</w:t>
      </w:r>
    </w:p>
    <w:p>
      <w:r>
        <w:t>----</w:t>
      </w:r>
    </w:p>
    <w:p>
      <w:r>
        <w:t>Q714: Quloq og'rig'ining mumkin bo'lgan sabablari</w:t>
      </w:r>
    </w:p>
    <w:p>
      <w:r>
        <w:t>JS Answer: gipertonik ensefalopatiya</w:t>
      </w:r>
    </w:p>
    <w:p>
      <w:r>
        <w:t>In options: True</w:t>
      </w:r>
    </w:p>
    <w:p>
      <w:r>
        <w:t>----</w:t>
      </w:r>
    </w:p>
    <w:p>
      <w:r>
        <w:t>Q715: Quloqda shovqin qanday kasallikka xosdir</w:t>
      </w:r>
    </w:p>
    <w:p>
      <w:r>
        <w:t>JS Answer: tashqi eshitishni kanalining furunkuli</w:t>
      </w:r>
    </w:p>
    <w:p>
      <w:r>
        <w:t>In options: True</w:t>
      </w:r>
    </w:p>
    <w:p>
      <w:r>
        <w:t>----</w:t>
      </w:r>
    </w:p>
    <w:p>
      <w:r>
        <w:t>Q716: Bosh aylanishi qanday kasallikka xosdir</w:t>
      </w:r>
    </w:p>
    <w:p>
      <w:r>
        <w:t>JS Answer: Pozitsion bosh aylanishi eshitishning buzilishi bilan kechadi</w:t>
      </w:r>
    </w:p>
    <w:p>
      <w:r>
        <w:t>In options: True</w:t>
      </w:r>
    </w:p>
    <w:p>
      <w:r>
        <w:t>----</w:t>
      </w:r>
    </w:p>
    <w:p>
      <w:r>
        <w:t>Q717: Quloqdan yiring chiqishi qanday kasallikka xosdir</w:t>
      </w:r>
    </w:p>
    <w:p>
      <w:r>
        <w:t>JS Answer: yopishqoq otit</w:t>
      </w:r>
    </w:p>
    <w:p>
      <w:r>
        <w:t>In options: True</w:t>
      </w:r>
    </w:p>
    <w:p>
      <w:r>
        <w:t>----</w:t>
      </w:r>
    </w:p>
    <w:p>
      <w:r>
        <w:t>Q718: Qaysi kasallikda tashqi eshitish yo'lining torayishi va giperemiyasi, eshitish yo'llarida qobiq va qichishish paydo bo'ladi</w:t>
      </w:r>
    </w:p>
    <w:p>
      <w:r>
        <w:t>JS Answer: otomikoz</w:t>
      </w:r>
    </w:p>
    <w:p>
      <w:r>
        <w:t>In options: True</w:t>
      </w:r>
    </w:p>
    <w:p>
      <w:r>
        <w:t>----</w:t>
      </w:r>
    </w:p>
    <w:p>
      <w:r>
        <w:t>Q719: Bolalarda o’rta quloq yallig’lanishining asosiy sababi nima</w:t>
      </w:r>
    </w:p>
    <w:p>
      <w:r>
        <w:t>JS Answer: yuqori nafas yo'llarining virusli infektsiyalari</w:t>
      </w:r>
    </w:p>
    <w:p>
      <w:r>
        <w:t>In options: True</w:t>
      </w:r>
    </w:p>
    <w:p>
      <w:r>
        <w:t>----</w:t>
      </w:r>
    </w:p>
    <w:p>
      <w:r>
        <w:t>Q720: Neyrosensorli eshitish qobiliyatini yo'qotishni aniqlash uchun qaysi tadqiqot aniqroq</w:t>
      </w:r>
    </w:p>
    <w:p>
      <w:r>
        <w:t>JS Answer: anamnez to’plash</w:t>
      </w:r>
    </w:p>
    <w:p>
      <w:r>
        <w:t>In options: True</w:t>
      </w:r>
    </w:p>
    <w:p>
      <w:r>
        <w:t>----</w:t>
      </w:r>
    </w:p>
    <w:p>
      <w:r>
        <w:t>Q721: Bemorning o'ng qulog'idan yiringli ajralma, eshitish qobiliyatini yo'qotish. Otoskopiyada – quloq suprasining cho'zilgan qismining katta teshilishi, medial devor shilliq qavatining yiringli va polipli giperplaziyasi ko'rinadi. Sizning tashxisingiz qanday</w:t>
      </w:r>
    </w:p>
    <w:p>
      <w:r>
        <w:t>JS Answer: o'tkir o’rta otit</w:t>
      </w:r>
    </w:p>
    <w:p>
      <w:r>
        <w:t>In options: True</w:t>
      </w:r>
    </w:p>
    <w:p>
      <w:r>
        <w:t>----</w:t>
      </w:r>
    </w:p>
    <w:p>
      <w:r>
        <w:t>Q722: O’rta otitning asoratlari.</w:t>
      </w:r>
    </w:p>
    <w:p>
      <w:r>
        <w:t>JS Answer: miya absessi</w:t>
      </w:r>
    </w:p>
    <w:p>
      <w:r>
        <w:t>In options: True</w:t>
      </w:r>
    </w:p>
    <w:p>
      <w:r>
        <w:t>----</w:t>
      </w:r>
    </w:p>
    <w:p>
      <w:r>
        <w:t>Q723: O'tkir otitda timpanik membrana</w:t>
      </w:r>
    </w:p>
    <w:p>
      <w:r>
        <w:t>JS Answer: marvarid tusli kulrang-moviy rang</w:t>
      </w:r>
    </w:p>
    <w:p>
      <w:r>
        <w:t>In options: True</w:t>
      </w:r>
    </w:p>
    <w:p>
      <w:r>
        <w:t>----</w:t>
      </w:r>
    </w:p>
    <w:p>
      <w:r>
        <w:t>Q724: Allergik rinitga qaysi biri to‘g‘ri kelishini ko‘rsating</w:t>
      </w:r>
    </w:p>
    <w:p>
      <w:r>
        <w:t>JS Answer: qo'zg'atuvchi omil - harorat va namlik</w:t>
      </w:r>
    </w:p>
    <w:p>
      <w:r>
        <w:t>In options: True</w:t>
      </w:r>
    </w:p>
    <w:p>
      <w:r>
        <w:t>----</w:t>
      </w:r>
    </w:p>
    <w:p>
      <w:r>
        <w:t>Q725: Vazomotor rinitga nima to'g'ri kelishini ko'rsating</w:t>
      </w:r>
    </w:p>
    <w:p>
      <w:r>
        <w:t>JS Answer: harorat va namlikning o'zgarishi bilan kuchayadi</w:t>
      </w:r>
    </w:p>
    <w:p>
      <w:r>
        <w:t>In options: True</w:t>
      </w:r>
    </w:p>
    <w:p>
      <w:r>
        <w:t>----</w:t>
      </w:r>
    </w:p>
    <w:p>
      <w:r>
        <w:t>Q726: O'tkir sinusitning eng ko'p uchraydigan sabablarini sanab o'ting</w:t>
      </w:r>
    </w:p>
    <w:p>
      <w:r>
        <w:t>JS Answer: yallig'lanish</w:t>
      </w:r>
    </w:p>
    <w:p>
      <w:r>
        <w:t>In options: True</w:t>
      </w:r>
    </w:p>
    <w:p>
      <w:r>
        <w:t>----</w:t>
      </w:r>
    </w:p>
    <w:p>
      <w:r>
        <w:t>Q727: O'tkir sinusitning asosiy klinik belgilari</w:t>
      </w:r>
    </w:p>
    <w:p>
      <w:r>
        <w:t>JS Answer: ikki tomonlama frontal og'riq</w:t>
      </w:r>
    </w:p>
    <w:p>
      <w:r>
        <w:t>In options: True</w:t>
      </w:r>
    </w:p>
    <w:p>
      <w:r>
        <w:t>----</w:t>
      </w:r>
    </w:p>
    <w:p>
      <w:r>
        <w:t>Q728: O'tkir sinusitning kichik klinik belgilari</w:t>
      </w:r>
    </w:p>
    <w:p>
      <w:r>
        <w:t>JS Answer: yomon nafas</w:t>
      </w:r>
    </w:p>
    <w:p>
      <w:r>
        <w:t>In options: True</w:t>
      </w:r>
    </w:p>
    <w:p>
      <w:r>
        <w:t>----</w:t>
      </w:r>
    </w:p>
    <w:p>
      <w:r>
        <w:t>Q729: Bakterial konyunktivit davolashga xos:</w:t>
      </w:r>
    </w:p>
    <w:p>
      <w:r>
        <w:t>JS Answer: konyunktival qopchani fiz eritma bilan yuvish</w:t>
      </w:r>
    </w:p>
    <w:p>
      <w:r>
        <w:t>In options: True</w:t>
      </w:r>
    </w:p>
    <w:p>
      <w:r>
        <w:t>----</w:t>
      </w:r>
    </w:p>
    <w:p>
      <w:r>
        <w:t>Q730: Virusli kon'yunktivit uchun kuyidagi xos:</w:t>
      </w:r>
    </w:p>
    <w:p>
      <w:r>
        <w:t>JS Answer: virusli konyunktivit yuqumli kasallik, kup xollarda adenoviruslar chaqiradi</w:t>
      </w:r>
    </w:p>
    <w:p>
      <w:r>
        <w:t>In options: True</w:t>
      </w:r>
    </w:p>
    <w:p>
      <w:r>
        <w:t>----</w:t>
      </w:r>
    </w:p>
    <w:p>
      <w:r>
        <w:t>Q731: Virusli konyunktivit aniqlanganda UASh taktikasi:</w:t>
      </w:r>
    </w:p>
    <w:p>
      <w:r>
        <w:t>JS Answer: ko‘z soxasiga sovuq kompresslar</w:t>
      </w:r>
    </w:p>
    <w:p>
      <w:r>
        <w:t>In options: True</w:t>
      </w:r>
    </w:p>
    <w:p>
      <w:r>
        <w:t>----</w:t>
      </w:r>
    </w:p>
    <w:p>
      <w:r>
        <w:t>Q732: Blefarit uchun xos:</w:t>
      </w:r>
    </w:p>
    <w:p>
      <w:r>
        <w:t>JS Answer: ko‘z qovoqlarining yallig‘lanishi</w:t>
      </w:r>
    </w:p>
    <w:p>
      <w:r>
        <w:t>In options: True</w:t>
      </w:r>
    </w:p>
    <w:p>
      <w:r>
        <w:t>----</w:t>
      </w:r>
    </w:p>
    <w:p>
      <w:r>
        <w:t>Q733: Gloukomaga xos to‘g‘ri javobni ko‘rsating:</w:t>
      </w:r>
    </w:p>
    <w:p>
      <w:r>
        <w:t>JS Answer: Nasliy moyillik</w:t>
      </w:r>
    </w:p>
    <w:p>
      <w:r>
        <w:t>In options: True</w:t>
      </w:r>
    </w:p>
    <w:p>
      <w:r>
        <w:t>----</w:t>
      </w:r>
    </w:p>
    <w:p>
      <w:r>
        <w:t>Q734: Ko‘z to‘rpadasini ko‘chishini ta'riflovchi tushunchani qaysi javobda to‘g‘ri ko‘rsatilgan?</w:t>
      </w:r>
    </w:p>
    <w:p>
      <w:r>
        <w:t>JS Answer: uzoqni yaxshi ko‘ra olmaslik</w:t>
      </w:r>
    </w:p>
    <w:p>
      <w:r>
        <w:t>In options: True</w:t>
      </w:r>
    </w:p>
    <w:p>
      <w:r>
        <w:t>----</w:t>
      </w:r>
    </w:p>
    <w:p>
      <w:r>
        <w:t>Q735: G‘ilaylik uchun quyidagi ma'lumotlar xos emas:</w:t>
      </w:r>
    </w:p>
    <w:p>
      <w:r>
        <w:t>JS Answer: g‘ilaylikka sabab onadagi infektsiyalar bo‘lishi mumkin</w:t>
      </w:r>
    </w:p>
    <w:p>
      <w:r>
        <w:t>In options: True</w:t>
      </w:r>
    </w:p>
    <w:p>
      <w:r>
        <w:t>----</w:t>
      </w:r>
    </w:p>
    <w:p>
      <w:r>
        <w:t>Q736: Gipertiroidizm belgilari:</w:t>
      </w:r>
    </w:p>
    <w:p>
      <w:r>
        <w:t>JS Answer: Emotsional labillik</w:t>
      </w:r>
    </w:p>
    <w:p>
      <w:r>
        <w:t>In options: True</w:t>
      </w:r>
    </w:p>
    <w:p>
      <w:r>
        <w:t>----</w:t>
      </w:r>
    </w:p>
    <w:p>
      <w:r>
        <w:t>Q737: Bolalarda katarakta aniqlanadi:</w:t>
      </w:r>
    </w:p>
    <w:p>
      <w:r>
        <w:t>JS Answer: bolalarda kataraktani yorug‘lik refleksini o‘zgarishidan shubxa qilish mumkin</w:t>
      </w:r>
    </w:p>
    <w:p>
      <w:r>
        <w:t>In options: True</w:t>
      </w:r>
    </w:p>
    <w:p>
      <w:r>
        <w:t>----</w:t>
      </w:r>
    </w:p>
    <w:p>
      <w:r>
        <w:t>Q738: Ko‘z ichi bosimini o‘lchash muolajasi o‘tkaziladi. Noto‘g‘ri javobni ko‘rsating</w:t>
      </w:r>
    </w:p>
    <w:p>
      <w:r>
        <w:t>JS Answer: kamqon fertil yoshidagi barcha ayolllarga</w:t>
      </w:r>
    </w:p>
    <w:p>
      <w:r>
        <w:t>In options: True</w:t>
      </w:r>
    </w:p>
    <w:p>
      <w:r>
        <w:t>----</w:t>
      </w:r>
    </w:p>
    <w:p>
      <w:r>
        <w:t>Q739: Qanday kasalliklar bir soat ichida ko'rish buzilishining tez rivojlanishiga olib keladi?</w:t>
      </w:r>
    </w:p>
    <w:p>
      <w:r>
        <w:t>JS Answer: serebrovaskulyar avariya</w:t>
      </w:r>
    </w:p>
    <w:p>
      <w:r>
        <w:t>In options: True</w:t>
      </w:r>
    </w:p>
    <w:p>
      <w:r>
        <w:t>----</w:t>
      </w:r>
    </w:p>
    <w:p>
      <w:r>
        <w:t>Q740: Katarakt:</w:t>
      </w:r>
    </w:p>
    <w:p>
      <w:r>
        <w:t>JS Answer: ko'z ichi bosimining oshishi sindromi</w:t>
      </w:r>
    </w:p>
    <w:p>
      <w:r>
        <w:t>In options: True</w:t>
      </w:r>
    </w:p>
    <w:p>
      <w:r>
        <w:t>----</w:t>
      </w:r>
    </w:p>
    <w:p>
      <w:r>
        <w:t>Q741: Fundus rasmi va kasalliklar o'rtasidagi to'g'ri muvofiqlikni ko'rsating</w:t>
      </w:r>
    </w:p>
    <w:p>
      <w:r>
        <w:t>JS Answer: optik disk atrofiyasi - optik diskning chuqurlashishi</w:t>
      </w:r>
    </w:p>
    <w:p>
      <w:r>
        <w:t>In options: True</w:t>
      </w:r>
    </w:p>
    <w:p>
      <w:r>
        <w:t>----</w:t>
      </w:r>
    </w:p>
    <w:p>
      <w:r>
        <w:t>Q742: Quyidagilarning barchasi glaukomaga tegishli</w:t>
      </w:r>
    </w:p>
    <w:p>
      <w:r>
        <w:t>JS Answer: ko'rish maydonining periferik torayishi mavjud;</w:t>
      </w:r>
    </w:p>
    <w:p>
      <w:r>
        <w:t>In options: True</w:t>
      </w:r>
    </w:p>
    <w:p>
      <w:r>
        <w:t>----</w:t>
      </w:r>
    </w:p>
    <w:p>
      <w:r>
        <w:t>Q743: Glaukoma xurujini davolash quyidagilarni o'z ichiga oladi:</w:t>
      </w:r>
    </w:p>
    <w:p>
      <w:r>
        <w:t>JS Answer: atsetazolamid</w:t>
      </w:r>
    </w:p>
    <w:p>
      <w:r>
        <w:t>In options: True</w:t>
      </w:r>
    </w:p>
    <w:p>
      <w:r>
        <w:t>----</w:t>
      </w:r>
    </w:p>
    <w:p>
      <w:r>
        <w:t>Q744: Vaqtinchalik monokulyar ko'rlikning sababi quyidagilar bo'lishi mumkin</w:t>
      </w:r>
    </w:p>
    <w:p>
      <w:r>
        <w:t>JS Answer: shishasimon tananing degeneratsiyasi;</w:t>
      </w:r>
    </w:p>
    <w:p>
      <w:r>
        <w:t>In options: True</w:t>
      </w:r>
    </w:p>
    <w:p>
      <w:r>
        <w:t>----</w:t>
      </w:r>
    </w:p>
    <w:p>
      <w:r>
        <w:t>Q745: O'tkir konyunktivit uchun xarakterlanadi</w:t>
      </w:r>
    </w:p>
    <w:p>
      <w:r>
        <w:t>JS Answer: ko'zlarda yonish hissi</w:t>
      </w:r>
    </w:p>
    <w:p>
      <w:r>
        <w:t>In options: True</w:t>
      </w:r>
    </w:p>
    <w:p>
      <w:r>
        <w:t>----</w:t>
      </w:r>
    </w:p>
    <w:p>
      <w:r>
        <w:t>Q746: Alomat va tashxis o'rtasidagi to'g'ri muvofiqlikni ko'rsating</w:t>
      </w:r>
    </w:p>
    <w:p>
      <w:r>
        <w:t>JS Answer: ertalabki kirpiklar va qovoqlarning yopishishi, shilliq-yiringli oqmalar, ko'zning qizarishi, ko'zda chiriyotgan hissi</w:t>
      </w:r>
    </w:p>
    <w:p>
      <w:r>
        <w:t>In options: True</w:t>
      </w:r>
    </w:p>
    <w:p>
      <w:r>
        <w:t>----</w:t>
      </w:r>
    </w:p>
    <w:p>
      <w:r>
        <w:t>Q747: Glaukoma quyidagilar bilan tavsiflanadi:</w:t>
      </w:r>
    </w:p>
    <w:p>
      <w:r>
        <w:t>JS Answer: ko'pincha kavkaz millatiga mansub odamlarda rivojlanadi</w:t>
      </w:r>
    </w:p>
    <w:p>
      <w:r>
        <w:t>In options: True</w:t>
      </w:r>
    </w:p>
    <w:p>
      <w:r>
        <w:t>----</w:t>
      </w:r>
    </w:p>
    <w:p>
      <w:r>
        <w:t>Q748: Ko'rish buzilishining rivojlanish sur'ati va kasallik o'rtasidagi to'g'ri muvofiqlikni ko'rsating</w:t>
      </w:r>
    </w:p>
    <w:p>
      <w:r>
        <w:t>JS Answer: migren - bir soat ichida</w:t>
      </w:r>
    </w:p>
    <w:p>
      <w:r>
        <w:t>In options: True</w:t>
      </w:r>
    </w:p>
    <w:p>
      <w:r>
        <w:t>----</w:t>
      </w:r>
    </w:p>
    <w:p>
      <w:r>
        <w:t>Q749: Kataraktaning asosiy sabablari:</w:t>
      </w:r>
    </w:p>
    <w:p>
      <w:r>
        <w:t>JS Answer: gipertiroidizm</w:t>
      </w:r>
    </w:p>
    <w:p>
      <w:r>
        <w:t>In options: True</w:t>
      </w:r>
    </w:p>
    <w:p>
      <w:r>
        <w:t>----</w:t>
      </w:r>
    </w:p>
    <w:p>
      <w:r>
        <w:t>Q750: Glaukoma xurujida o'tkir yordam:</w:t>
      </w:r>
    </w:p>
    <w:p>
      <w:r>
        <w:t>JS Answer: pilokarpin gidroxloridning 2% li eritmasi tomchilari</w:t>
      </w:r>
    </w:p>
    <w:p>
      <w:r>
        <w:t>In options: True</w:t>
      </w:r>
    </w:p>
    <w:p>
      <w:r>
        <w:t>----</w:t>
      </w:r>
    </w:p>
    <w:p>
      <w:r>
        <w:t>Q751: O'tkir dakriotsistitni davolash:</w:t>
      </w:r>
    </w:p>
    <w:p>
      <w:r>
        <w:t>JS Answer: asiklovir malhamini surtish</w:t>
      </w:r>
    </w:p>
    <w:p>
      <w:r>
        <w:t>In options: True</w:t>
      </w:r>
    </w:p>
    <w:p>
      <w:r>
        <w:t>----</w:t>
      </w:r>
    </w:p>
    <w:p>
      <w:r>
        <w:t>Q752: Traxomada differensial diagnostika quyidagilar bilan amalga oshiriladi:</w:t>
      </w:r>
    </w:p>
    <w:p>
      <w:r>
        <w:t>JS Answer: qo'shimchalar bilan konyunktivit</w:t>
      </w:r>
    </w:p>
    <w:p>
      <w:r>
        <w:t>In options: True</w:t>
      </w:r>
    </w:p>
    <w:p>
      <w:r>
        <w:t>----</w:t>
      </w:r>
    </w:p>
    <w:p>
      <w:r>
        <w:t>Q753: Keratokonjunktivitning eng ko'p uchraydigan sababi:</w:t>
      </w:r>
    </w:p>
    <w:p>
      <w:r>
        <w:t>JS Answer: bakterial infektsiya</w:t>
      </w:r>
    </w:p>
    <w:p>
      <w:r>
        <w:t>In options: True</w:t>
      </w:r>
    </w:p>
    <w:p>
      <w:r>
        <w:t>----</w:t>
      </w:r>
    </w:p>
    <w:p>
      <w:r>
        <w:t>Q754: Addison kasalligiga xos:</w:t>
      </w:r>
    </w:p>
    <w:p>
      <w:r>
        <w:t>JS Answer: o'ta qo'zg'aluvchanlik</w:t>
      </w:r>
    </w:p>
    <w:p>
      <w:r>
        <w:t>In options: True</w:t>
      </w:r>
    </w:p>
    <w:p>
      <w:r>
        <w:t>----</w:t>
      </w:r>
    </w:p>
    <w:p>
      <w:r>
        <w:t>Q755: Allergik kon'yunktivitning eng xarakterli belgilari:</w:t>
      </w:r>
    </w:p>
    <w:p>
      <w:r>
        <w:t>JS Answer: ko'z og'rig'i</w:t>
      </w:r>
    </w:p>
    <w:p>
      <w:r>
        <w:t>In options: True</w:t>
      </w:r>
    </w:p>
    <w:p>
      <w:r>
        <w:t>----</w:t>
      </w:r>
    </w:p>
    <w:p>
      <w:r>
        <w:t>Q756: 16 yoshli qiz ko'zlarida qum hissi paydo bo'lishiga shikoyat qiladi. Ko'rish kamaymaydi. Ob'ektiv: shox parda atrofida bir tomonlama qizarish, refleksli lakrimatsiya, ko'z qorachig'i o'zgarmagan, ko'z ichi bosimi normal. Sizning taxminiy tashxisingiz quyidagilardan:</w:t>
      </w:r>
    </w:p>
    <w:p>
      <w:r>
        <w:t>JS Answer: shox pardaning yarasi</w:t>
      </w:r>
    </w:p>
    <w:p>
      <w:r>
        <w:t>In options: True</w:t>
      </w:r>
    </w:p>
    <w:p>
      <w:r>
        <w:t>----</w:t>
      </w:r>
    </w:p>
    <w:p>
      <w:r>
        <w:t>Q757: zOrbita flegmonasiga nisbatan rost deb hisoblanadi:</w:t>
      </w:r>
    </w:p>
    <w:p>
      <w:r>
        <w:t>JS Answer: umumiy ahvoli qoniqarli</w:t>
      </w:r>
    </w:p>
    <w:p>
      <w:r>
        <w:t>In options: True</w:t>
      </w:r>
    </w:p>
    <w:p>
      <w:r>
        <w:t>----</w:t>
      </w:r>
    </w:p>
    <w:p>
      <w:r>
        <w:t>Q758: Kataraktaning operatsiyadan keyingi davriga quyidagilar kiradi:</w:t>
      </w:r>
    </w:p>
    <w:p>
      <w:r>
        <w:t>JS Answer: bir hafta ichida siz egishingiz mumkin</w:t>
      </w:r>
    </w:p>
    <w:p>
      <w:r>
        <w:t>In options: True</w:t>
      </w:r>
    </w:p>
    <w:p>
      <w:r>
        <w:t>----</w:t>
      </w:r>
    </w:p>
    <w:p>
      <w:r>
        <w:t>Q759: Ko‘z belgisi bilan kasallik o‘rtasidagi to‘g‘ri moslikni ko‘rsating:</w:t>
      </w:r>
    </w:p>
    <w:p>
      <w:r>
        <w:t>JS Answer: glaukoma - rang manbalari atrofidagi ko'p rangli doiralar</w:t>
      </w:r>
    </w:p>
    <w:p>
      <w:r>
        <w:t>In options: True</w:t>
      </w:r>
    </w:p>
    <w:p>
      <w:r>
        <w:t>----</w:t>
      </w:r>
    </w:p>
    <w:p>
      <w:r>
        <w:t>Q760: Virusli konyunktivitga qarshi taktikangiz:</w:t>
      </w:r>
    </w:p>
    <w:p>
      <w:r>
        <w:t>JS Answer: kiyinish</w:t>
      </w:r>
    </w:p>
    <w:p>
      <w:r>
        <w:t>In options: True</w:t>
      </w:r>
    </w:p>
    <w:p>
      <w:r>
        <w:t>----</w:t>
      </w:r>
    </w:p>
    <w:p>
      <w:r>
        <w:t>Q761: Bakterial kon'yunktivitning xarakterli belgilarini sanab o'ting:</w:t>
      </w:r>
    </w:p>
    <w:p>
      <w:r>
        <w:t>JS Answer: yonish, qichishish</w:t>
      </w:r>
    </w:p>
    <w:p>
      <w:r>
        <w:t>In options: True</w:t>
      </w:r>
    </w:p>
    <w:p>
      <w:r>
        <w:t>----</w:t>
      </w:r>
    </w:p>
    <w:p>
      <w:r>
        <w:t>Q762: Qanday sharoitlarda ko'zning qizarishi mumkin:</w:t>
      </w:r>
    </w:p>
    <w:p>
      <w:r>
        <w:t>JS Answer: katarakt</w:t>
      </w:r>
    </w:p>
    <w:p>
      <w:r>
        <w:t>In options: True</w:t>
      </w:r>
    </w:p>
    <w:p>
      <w:r>
        <w:t>----</w:t>
      </w:r>
    </w:p>
    <w:p>
      <w:r>
        <w:t>Q763: Nonspesifik uretrit va sero-manfiy artrit bilan og'rigan 20 yoshli erkakda Reiter sindromi bilan bog'liq qizil ko'z bor. Sizning dastlabki tashxisingiz:</w:t>
      </w:r>
    </w:p>
    <w:p>
      <w:r>
        <w:t>JS Answer: glaukoma</w:t>
      </w:r>
    </w:p>
    <w:p>
      <w:r>
        <w:t>In options: True</w:t>
      </w:r>
    </w:p>
    <w:p>
      <w:r>
        <w:t>----</w:t>
      </w:r>
    </w:p>
    <w:p>
      <w:r>
        <w:t>Q764: 65 yoshli insulinga bog'liq diabet kasalligi ko'zning shox pardasida ìrísí atrofida oq halqa topdi. Sizning dastlabki tashxisingiz:</w:t>
      </w:r>
    </w:p>
    <w:p>
      <w:r>
        <w:t>JS Answer: proliferativ retinopatiya</w:t>
      </w:r>
    </w:p>
    <w:p>
      <w:r>
        <w:t>In options: True</w:t>
      </w:r>
    </w:p>
    <w:p>
      <w:r>
        <w:t>----</w:t>
      </w:r>
    </w:p>
    <w:p>
      <w:r>
        <w:t>Q765: 12 yoshli bola sinusit bilan og'riydi, ko'zi orqasida kuchli og'riqdan shikoyat qiladi. Ko'z qovoqlarining shishishi va ko'rishning buzilishi. Sizning dastlabki tashxisingiz:</w:t>
      </w:r>
    </w:p>
    <w:p>
      <w:r>
        <w:t>JS Answer: proliferativ retinopatiya</w:t>
      </w:r>
    </w:p>
    <w:p>
      <w:r>
        <w:t>In options: True</w:t>
      </w:r>
    </w:p>
    <w:p>
      <w:r>
        <w:t>----</w:t>
      </w:r>
    </w:p>
    <w:p>
      <w:r>
        <w:t>Q766: 40 yoshli ayol barmoqlarida qichishish, sariqlik, og'riqdan shikoyat qiladi. Uning qovoqlarida ochiq sariq yara bor. Sizning dastlabki tashxisingiz:</w:t>
      </w:r>
    </w:p>
    <w:p>
      <w:r>
        <w:t>JS Answer: proliferativ retinopatiya</w:t>
      </w:r>
    </w:p>
    <w:p>
      <w:r>
        <w:t>In options: True</w:t>
      </w:r>
    </w:p>
    <w:p>
      <w:r>
        <w:t>----</w:t>
      </w:r>
    </w:p>
    <w:p>
      <w:r>
        <w:t>Q767: Odatda 35 yoshdan oshgan bemorlarga glyukokortikoidlarni o'z ichiga olgan ko'z tomchilarini qo'llash tavsiya etilmaydi. Qanday yon ta'sir bo'lishi mumkin?</w:t>
      </w:r>
    </w:p>
    <w:p>
      <w:r>
        <w:t>JS Answer: glaukoma</w:t>
      </w:r>
    </w:p>
    <w:p>
      <w:r>
        <w:t>In options: True</w:t>
      </w:r>
    </w:p>
    <w:p>
      <w:r>
        <w:t>----</w:t>
      </w:r>
    </w:p>
    <w:p>
      <w:r>
        <w:t>Q768: Ko'zning anatomiyasiga kelsak, to'g'ri deb hisoblanadi:</w:t>
      </w:r>
    </w:p>
    <w:p>
      <w:r>
        <w:t>JS Answer: ko'z qovog'i ìrísíning bir qismini qoplaydi va ko'z qorachig'iga etib boradi</w:t>
      </w:r>
    </w:p>
    <w:p>
      <w:r>
        <w:t>In options: True</w:t>
      </w:r>
    </w:p>
    <w:p>
      <w:r>
        <w:t>----</w:t>
      </w:r>
    </w:p>
    <w:p>
      <w:r>
        <w:t>Q769: Koz tubi anatomik tuzilmalariga quyidagilar kiradi:</w:t>
      </w:r>
    </w:p>
    <w:p>
      <w:r>
        <w:t>JS Answer: ko'zning to'r pardasi</w:t>
      </w:r>
    </w:p>
    <w:p>
      <w:r>
        <w:t>In options: True</w:t>
      </w:r>
    </w:p>
    <w:p>
      <w:r>
        <w:t>----</w:t>
      </w:r>
    </w:p>
    <w:p>
      <w:r>
        <w:t>Q770: Fundus va shishasimon tanasining tuzilishiga kelsak, bu to'g'ri hisoblanadi:</w:t>
      </w:r>
    </w:p>
    <w:p>
      <w:r>
        <w:t>JS Answer: ko'rish nervining to'r pardadan chiqish nuqtasi ko'rish nervi boshiga to'g'ri keladi</w:t>
      </w:r>
    </w:p>
    <w:p>
      <w:r>
        <w:t>In options: True</w:t>
      </w:r>
    </w:p>
    <w:p>
      <w:r>
        <w:t>----</w:t>
      </w:r>
    </w:p>
    <w:p>
      <w:r>
        <w:t>Q771: Ko'zni tekshirish usuliga kelsak, u to'g'ri hisoblanadi:</w:t>
      </w:r>
    </w:p>
    <w:p>
      <w:r>
        <w:t>JS Answer: ko'rish keskinligini tekshirishda yorug'lik muhim emas</w:t>
      </w:r>
    </w:p>
    <w:p>
      <w:r>
        <w:t>In options: True</w:t>
      </w:r>
    </w:p>
    <w:p>
      <w:r>
        <w:t>----</w:t>
      </w:r>
    </w:p>
    <w:p>
      <w:r>
        <w:t>Q772: O‘quvchilarni imtihondan o‘tkazish bo‘yicha quyidagi fikrlar to‘g‘ri deb hisoblanadi</w:t>
      </w:r>
    </w:p>
    <w:p>
      <w:r>
        <w:t>JS Answer: anizokoriya - ko'z qorachig'i diametrining 2,5 mm dan ortiq farqi</w:t>
      </w:r>
    </w:p>
    <w:p>
      <w:r>
        <w:t>In options: True</w:t>
      </w:r>
    </w:p>
    <w:p>
      <w:r>
        <w:t>----</w:t>
      </w:r>
    </w:p>
    <w:p>
      <w:r>
        <w:t>Q773: Oftalmoskopiyaga kelsak, bu haqiqat deb hisoblanadi:</w:t>
      </w:r>
    </w:p>
    <w:p>
      <w:r>
        <w:t>JS Answer: shifokor ham, bemor ham linzalarni olib tashlashi kerak, agar ular mavjud bo'lsa</w:t>
      </w:r>
    </w:p>
    <w:p>
      <w:r>
        <w:t>In options: True</w:t>
      </w:r>
    </w:p>
    <w:p>
      <w:r>
        <w:t>----</w:t>
      </w:r>
    </w:p>
    <w:p>
      <w:r>
        <w:t>Q774: Optik disk (OND) belgilari va xarakteristikalari o'rtasidagi to'g'ri muvofiqlikni ko'rsating:</w:t>
      </w:r>
    </w:p>
    <w:p>
      <w:r>
        <w:t>JS Answer: oddiy disk - ONH rangi sariq-to'q sariq, chegaralari keskin aniqlangan, qon tomir tarmog'i o'zgarmagan</w:t>
      </w:r>
    </w:p>
    <w:p>
      <w:r>
        <w:t>In options: True</w:t>
      </w:r>
    </w:p>
    <w:p>
      <w:r>
        <w:t>----</w:t>
      </w:r>
    </w:p>
    <w:p>
      <w:r>
        <w:t>Q775: Zambug’li sinusitlar ko'pincha qanday kasalliklar bilan kechadi</w:t>
      </w:r>
    </w:p>
    <w:p>
      <w:r>
        <w:t>JS Answer: qandli diabet</w:t>
      </w:r>
    </w:p>
    <w:p>
      <w:r>
        <w:t>In options: True</w:t>
      </w:r>
    </w:p>
    <w:p>
      <w:r>
        <w:t>----</w:t>
      </w:r>
    </w:p>
    <w:p>
      <w:r>
        <w:t>Q776: Surunkali tonzillitga qanday belgilar xos</w:t>
      </w:r>
    </w:p>
    <w:p>
      <w:r>
        <w:t>JS Answer: tomoq og'rig'i, yutish qiyin</w:t>
      </w:r>
    </w:p>
    <w:p>
      <w:r>
        <w:t>In options: True</w:t>
      </w:r>
    </w:p>
    <w:p>
      <w:r>
        <w:t>----</w:t>
      </w:r>
    </w:p>
    <w:p>
      <w:r>
        <w:t>Q777: O'tkir laringitning eng ko'p uchraydigan sabablari</w:t>
      </w:r>
    </w:p>
    <w:p>
      <w:r>
        <w:t>JS Answer: gastroezofagial reflyuks</w:t>
      </w:r>
    </w:p>
    <w:p>
      <w:r>
        <w:t>In options: True</w:t>
      </w:r>
    </w:p>
    <w:p>
      <w:r>
        <w:t>----</w:t>
      </w:r>
    </w:p>
    <w:p>
      <w:r>
        <w:t>Q778: Gipertiroidizm bo‘yicha sizda ro‘yxatda turgan 25 yoshli ayolni ko‘zdan kechirish chog‘ida ko‘zni tekshirish vaqtida ko‘zni yuqoridan pastga siljitishda yuqori ko‘z qovog‘i orqada qolayotganini, shu tarzda sklera chizig‘i paydo bo‘lishini sezdingiz. yuqori ko'z qovog'i va iris o'rtasida aniqlanadi. Ko'z qovoqlaridagi patologik o'zgarishlarga tegishli nomni ko'rsating:</w:t>
      </w:r>
    </w:p>
    <w:p>
      <w:r>
        <w:t>JS Answer: ekzoftalm</w:t>
      </w:r>
    </w:p>
    <w:p>
      <w:r>
        <w:t>In options: True</w:t>
      </w:r>
    </w:p>
    <w:p>
      <w:r>
        <w:t>----</w:t>
      </w:r>
    </w:p>
    <w:p>
      <w:r>
        <w:t>Q779: O'tkir sinusitdagi eng xavfli asoratlar</w:t>
      </w:r>
    </w:p>
    <w:p>
      <w:r>
        <w:t>JS Answer: temporal arteriya trombozi</w:t>
      </w:r>
    </w:p>
    <w:p>
      <w:r>
        <w:t>In options: True</w:t>
      </w:r>
    </w:p>
    <w:p>
      <w:r>
        <w:t>----</w:t>
      </w:r>
    </w:p>
    <w:p>
      <w:r>
        <w:t>Q780: Laringit bilan kasallangan bemorni qachon mutaxassisga yuborish kerak</w:t>
      </w:r>
    </w:p>
    <w:p>
      <w:r>
        <w:t>JS Answer: jarohat bilan bog'liqlik mavjud bo'lsa</w:t>
      </w:r>
    </w:p>
    <w:p>
      <w:r>
        <w:t>In options: True</w:t>
      </w:r>
    </w:p>
    <w:p>
      <w:r>
        <w:t>----</w:t>
      </w:r>
    </w:p>
    <w:p>
      <w:r>
        <w:t>Q781: Anginaga kelsak, bu to'g'ri hisoblanadi</w:t>
      </w:r>
    </w:p>
    <w:p>
      <w:r>
        <w:t>JS Answer: engil tomoq og'rig'i</w:t>
      </w:r>
    </w:p>
    <w:p>
      <w:r>
        <w:t>In options: True</w:t>
      </w:r>
    </w:p>
    <w:p>
      <w:r>
        <w:t>----</w:t>
      </w:r>
    </w:p>
    <w:p>
      <w:r>
        <w:t>Q782: Quyidagi kasalliklarning qaysi birida ikkilamchi stenokardiya kuzatilishi mumkin</w:t>
      </w:r>
    </w:p>
    <w:p>
      <w:r>
        <w:t>JS Answer: yuqumli mononuklyoz</w:t>
      </w:r>
    </w:p>
    <w:p>
      <w:r>
        <w:t>In options: True</w:t>
      </w:r>
    </w:p>
    <w:p>
      <w:r>
        <w:t>----</w:t>
      </w:r>
    </w:p>
    <w:p>
      <w:r>
        <w:t>Q783: Kataral tomoq og'rig'ida tipik faringoskopik rasm</w:t>
      </w:r>
    </w:p>
    <w:p>
      <w:r>
        <w:t>JS Answer: tanglay bodom bezlari kattalashgan, giperemik, shilliq qavat bilan qoplangan</w:t>
      </w:r>
    </w:p>
    <w:p>
      <w:r>
        <w:t>In options: True</w:t>
      </w:r>
    </w:p>
    <w:p>
      <w:r>
        <w:t>----</w:t>
      </w:r>
    </w:p>
    <w:p>
      <w:r>
        <w:t>Q784: Agar siz tinnitus haqida shikoyat qilsangiz, 2 tasini chiqarib tashlashingiz kerak.</w:t>
      </w:r>
    </w:p>
    <w:p>
      <w:r>
        <w:t>JS Answer: barcha javoblar to'g'ri</w:t>
      </w:r>
    </w:p>
    <w:p>
      <w:r>
        <w:t>In options: True</w:t>
      </w:r>
    </w:p>
    <w:p>
      <w:r>
        <w:t>----</w:t>
      </w:r>
    </w:p>
    <w:p>
      <w:r>
        <w:t>Q785: Follikulyar anginada faringoskopiya rasmi</w:t>
      </w:r>
    </w:p>
    <w:p>
      <w:r>
        <w:t>JS Answer: bodomsimon tanglayning shilliq qavati giperemik, sarg'ish-oq yiringli follikula</w:t>
      </w:r>
    </w:p>
    <w:p>
      <w:r>
        <w:t>In options: True</w:t>
      </w:r>
    </w:p>
    <w:p>
      <w:r>
        <w:t>----</w:t>
      </w:r>
    </w:p>
    <w:p>
      <w:r>
        <w:t>Q786: 24 yoshli bemor chaynash vaqtida qulog`idagi o`tkir og`riqdan shikoyat qiladi. Tashqi eshitish yo'liga kiraverishda konus shaklidagi shish aniqlanadi, qizarib ketgan teri bilan qoplangan. Eng to'g'ri tashxisni tanlang</w:t>
      </w:r>
    </w:p>
    <w:p>
      <w:r>
        <w:t>JS Answer: Tashqi otit</w:t>
      </w:r>
    </w:p>
    <w:p>
      <w:r>
        <w:t>In options: True</w:t>
      </w:r>
    </w:p>
    <w:p>
      <w:r>
        <w:t>----</w:t>
      </w:r>
    </w:p>
    <w:p>
      <w:r>
        <w:t>Q787: Bemor o'ng qulog'idagi kuchli qichishish, eshitish qobiliyatini yo'qotish, og'riqdan shikoyat qiladi. Otoskopiyada quloq kanalida "blotting qog'oz" ga o'xshash massalar mavjud. Tozalashdan so'ng, quloq kanalining devorlari keskin giperemik, timpanik membrana normal rangga ega. Eng to'g'ri tashxisni tanlang</w:t>
      </w:r>
    </w:p>
    <w:p>
      <w:r>
        <w:t>JS Answer: Tashqi otit</w:t>
      </w:r>
    </w:p>
    <w:p>
      <w:r>
        <w:t>In options: True</w:t>
      </w:r>
    </w:p>
    <w:p>
      <w:r>
        <w:t>----</w:t>
      </w:r>
    </w:p>
    <w:p>
      <w:r>
        <w:t>Q788: Yosh yigit, 24 yoshli, baquvvat, baquvvat, to‘satdan hech qanday sababsiz bosh aylanishi, tinnitus, eshitish qobiliyatini yo‘qotish, ko‘ngil aynishi, qusish va kuchli holsizlikni his qildi. U "silkitayotganini" va uning atrofidagi narsalar aylanayotganini ta'kidlaydi. Yiqilib, u ko'zlarini ocholmaydi, shuning uchun ob'ektlarning aylanishi kuchayadi. Eng to'g'ri tashxisni tanlang</w:t>
      </w:r>
    </w:p>
    <w:p>
      <w:r>
        <w:t>JS Answer: Menyer kasalligi</w:t>
      </w:r>
    </w:p>
    <w:p>
      <w:r>
        <w:t>In options: True</w:t>
      </w:r>
    </w:p>
    <w:p>
      <w:r>
        <w:t>----</w:t>
      </w:r>
    </w:p>
    <w:p>
      <w:r>
        <w:t>Q789: Bemorda jarayonning kuchayishi vaqtida chap tarafdagi o'rta quloqda uzoq davom etgan yallig'lanish jarayoni fonida quloqda kuchli og'riq paydo bo'lgan, hidli yiringli oqmalar kuchaygan. Eshitish kanalida granulyatsiyalar, polip va chirigan hidli yiring aniqlangan. Eng to'g'ri tashxisni tanlang</w:t>
      </w:r>
    </w:p>
    <w:p>
      <w:r>
        <w:t>JS Answer: Surunkali yiringli o'rta otit</w:t>
      </w:r>
    </w:p>
    <w:p>
      <w:r>
        <w:t>In options: True</w:t>
      </w:r>
    </w:p>
    <w:p>
      <w:r>
        <w:t>----</w:t>
      </w:r>
    </w:p>
    <w:p>
      <w:r>
        <w:t>Q790: Peritonzillyar abssessi xarakterlidir</w:t>
      </w:r>
    </w:p>
    <w:p>
      <w:r>
        <w:t xml:space="preserve">JS Answer: tanglay bodomsimonining yuqoriga siljishi </w:t>
      </w:r>
    </w:p>
    <w:p>
      <w:r>
        <w:t>In options: False</w:t>
      </w:r>
    </w:p>
    <w:p>
      <w:r>
        <w:t>----</w:t>
      </w:r>
    </w:p>
    <w:p>
      <w:r>
        <w:t>Q791: Yuqumli mononuklyozda stenokardiya quyidagilar bilan tavsiflanadi</w:t>
      </w:r>
    </w:p>
    <w:p>
      <w:r>
        <w:t xml:space="preserve">JS Answer: qo'zg'atuvchi - oltin stafilokokklar </w:t>
      </w:r>
    </w:p>
    <w:p>
      <w:r>
        <w:t>In options: False</w:t>
      </w:r>
    </w:p>
    <w:p>
      <w:r>
        <w:t>----</w:t>
      </w:r>
    </w:p>
    <w:p>
      <w:r>
        <w:t>Q792: Burundan qon ketishining sabablari</w:t>
      </w:r>
    </w:p>
    <w:p>
      <w:r>
        <w:t>JS Answer: sinusit</w:t>
      </w:r>
    </w:p>
    <w:p>
      <w:r>
        <w:t>In options: True</w:t>
      </w:r>
    </w:p>
    <w:p>
      <w:r>
        <w:t>----</w:t>
      </w:r>
    </w:p>
    <w:p>
      <w:r>
        <w:t>Q793: Quloq anatomiyasiga nisbatan to`g`ri hisoblanadi</w:t>
      </w:r>
    </w:p>
    <w:p>
      <w:r>
        <w:t>JS Answer: ichki quloq burun-halqum bilan Yevstaki naychasi orqali aloqa qiladi.</w:t>
      </w:r>
    </w:p>
    <w:p>
      <w:r>
        <w:t>In options: True</w:t>
      </w:r>
    </w:p>
    <w:p>
      <w:r>
        <w:t>----</w:t>
      </w:r>
    </w:p>
    <w:p>
      <w:r>
        <w:t>Q794: Menyer sindromi xarakterlidir</w:t>
      </w:r>
    </w:p>
    <w:p>
      <w:r>
        <w:t>JS Answer: Eshitish qobiliyatini yo'qotish</w:t>
      </w:r>
    </w:p>
    <w:p>
      <w:r>
        <w:t>In options: True</w:t>
      </w:r>
    </w:p>
    <w:p>
      <w:r>
        <w:t>----</w:t>
      </w:r>
    </w:p>
    <w:p>
      <w:r>
        <w:t>Q795: Eshitish qobiliyatining yo'qolishi to'g'rimi</w:t>
      </w:r>
    </w:p>
    <w:p>
      <w:r>
        <w:t>JS Answer: Supero'tkazuvchilar - tovushning ichki quloqdan tashqi tomonga o'tishining buzilishi</w:t>
      </w:r>
    </w:p>
    <w:p>
      <w:r>
        <w:t>In options: True</w:t>
      </w:r>
    </w:p>
    <w:p>
      <w:r>
        <w:t>----</w:t>
      </w:r>
    </w:p>
    <w:p>
      <w:r>
        <w:t>Q796: Tireotoksikozning klinik ko'rinishi quyidagilar bilan tavsiflanadi</w:t>
      </w:r>
    </w:p>
    <w:p>
      <w:r>
        <w:t>JS Answer: qo'zg'aluvchanlikning kuchayishi, xavotir bo ‘lish</w:t>
      </w:r>
    </w:p>
    <w:p>
      <w:r>
        <w:t>In options: True</w:t>
      </w:r>
    </w:p>
    <w:p>
      <w:r>
        <w:t>----</w:t>
      </w:r>
    </w:p>
    <w:p>
      <w:r>
        <w:t>Q797: Glyukozaga tolerantlik testi o‘tkazish uchun ko'rsatmalar</w:t>
      </w:r>
    </w:p>
    <w:p>
      <w:r>
        <w:t>JS Answer: chegaradagi giperglikemiya</w:t>
      </w:r>
    </w:p>
    <w:p>
      <w:r>
        <w:t>In options: True</w:t>
      </w:r>
    </w:p>
    <w:p>
      <w:r>
        <w:t>----</w:t>
      </w:r>
    </w:p>
    <w:p>
      <w:r>
        <w:t>Q798: Gipotireozning klinik belgilari:</w:t>
      </w:r>
    </w:p>
    <w:p>
      <w:r>
        <w:t>JS Answer: Ekzoftalm</w:t>
      </w:r>
    </w:p>
    <w:p>
      <w:r>
        <w:t>In options: True</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